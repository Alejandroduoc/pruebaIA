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3D782" w14:textId="77777777" w:rsidR="00AB6953" w:rsidRPr="00D9795A" w:rsidRDefault="00000000">
      <w:pPr>
        <w:pStyle w:val="Ttulo"/>
        <w:jc w:val="center"/>
        <w:rPr>
          <w:lang w:val="es-CL"/>
        </w:rPr>
      </w:pPr>
      <w:r w:rsidRPr="00D9795A">
        <w:rPr>
          <w:lang w:val="es-CL"/>
        </w:rPr>
        <w:t>Sistema Multi-Agente con Orquestación Inteligente</w:t>
      </w:r>
    </w:p>
    <w:p w14:paraId="7D3F8318" w14:textId="77777777" w:rsidR="00AB6953" w:rsidRDefault="00000000">
      <w:pPr>
        <w:jc w:val="center"/>
      </w:pPr>
      <w:proofErr w:type="spellStart"/>
      <w:r>
        <w:rPr>
          <w:i/>
          <w:sz w:val="24"/>
        </w:rPr>
        <w:t>Documentación</w:t>
      </w:r>
      <w:proofErr w:type="spellEnd"/>
      <w:r>
        <w:rPr>
          <w:i/>
          <w:sz w:val="24"/>
        </w:rPr>
        <w:t xml:space="preserve"> Técnica </w:t>
      </w:r>
      <w:proofErr w:type="spellStart"/>
      <w:r>
        <w:rPr>
          <w:i/>
          <w:sz w:val="24"/>
        </w:rPr>
        <w:t>Completa</w:t>
      </w:r>
      <w:proofErr w:type="spellEnd"/>
    </w:p>
    <w:p w14:paraId="08952D14" w14:textId="77777777" w:rsidR="00AB6953" w:rsidRDefault="00000000">
      <w:r>
        <w:br w:type="page"/>
      </w:r>
    </w:p>
    <w:p w14:paraId="5DEF0765" w14:textId="77777777" w:rsidR="00AB6953" w:rsidRDefault="00000000">
      <w:pPr>
        <w:pStyle w:val="Ttulo1"/>
      </w:pPr>
      <w:r>
        <w:lastRenderedPageBreak/>
        <w:t>📋 Índice</w:t>
      </w:r>
    </w:p>
    <w:p w14:paraId="35FB9132" w14:textId="77777777" w:rsidR="00AB6953" w:rsidRDefault="00000000">
      <w:pPr>
        <w:pStyle w:val="Listaconnmeros"/>
      </w:pPr>
      <w:r>
        <w:t>Descripción General</w:t>
      </w:r>
    </w:p>
    <w:p w14:paraId="0EFE0D66" w14:textId="77777777" w:rsidR="00AB6953" w:rsidRDefault="00000000">
      <w:pPr>
        <w:pStyle w:val="Listaconnmeros"/>
      </w:pPr>
      <w:r>
        <w:t>Arquitectura del Sistema</w:t>
      </w:r>
    </w:p>
    <w:p w14:paraId="4354BA8D" w14:textId="77777777" w:rsidR="00AB6953" w:rsidRDefault="00000000">
      <w:pPr>
        <w:pStyle w:val="Listaconnmeros"/>
      </w:pPr>
      <w:r>
        <w:t>Agentes Especializados</w:t>
      </w:r>
    </w:p>
    <w:p w14:paraId="24858B6A" w14:textId="77777777" w:rsidR="00AB6953" w:rsidRDefault="00000000">
      <w:pPr>
        <w:pStyle w:val="Listaconnmeros"/>
      </w:pPr>
      <w:r>
        <w:t>Sistema de Memoria Avanzada</w:t>
      </w:r>
    </w:p>
    <w:p w14:paraId="32423355" w14:textId="77777777" w:rsidR="00AB6953" w:rsidRDefault="00000000">
      <w:pPr>
        <w:pStyle w:val="Listaconnmeros"/>
      </w:pPr>
      <w:r>
        <w:t>RAG Principal con FAISS</w:t>
      </w:r>
    </w:p>
    <w:p w14:paraId="30B804D8" w14:textId="77777777" w:rsidR="00AB6953" w:rsidRDefault="00000000">
      <w:pPr>
        <w:pStyle w:val="Listaconnmeros"/>
      </w:pPr>
      <w:r>
        <w:t>Herramientas Especializadas</w:t>
      </w:r>
    </w:p>
    <w:p w14:paraId="1E9E9874" w14:textId="77777777" w:rsidR="00AB6953" w:rsidRDefault="00000000">
      <w:pPr>
        <w:pStyle w:val="Listaconnmeros"/>
      </w:pPr>
      <w:r>
        <w:t>Orquestación Multi-Agente</w:t>
      </w:r>
    </w:p>
    <w:p w14:paraId="454B66A4" w14:textId="77777777" w:rsidR="00AB6953" w:rsidRDefault="00000000">
      <w:pPr>
        <w:pStyle w:val="Listaconnmeros"/>
      </w:pPr>
      <w:r>
        <w:t>Interfaz de Usuario</w:t>
      </w:r>
    </w:p>
    <w:p w14:paraId="78AD8CDF" w14:textId="77777777" w:rsidR="00AB6953" w:rsidRDefault="00000000">
      <w:pPr>
        <w:pStyle w:val="Listaconnmeros"/>
      </w:pPr>
      <w:r>
        <w:t>Métricas y Monitoreo</w:t>
      </w:r>
    </w:p>
    <w:p w14:paraId="35024B69" w14:textId="77777777" w:rsidR="00AB6953" w:rsidRDefault="00000000">
      <w:pPr>
        <w:pStyle w:val="Listaconnmeros"/>
      </w:pPr>
      <w:r>
        <w:t>Ejemplos de Uso</w:t>
      </w:r>
    </w:p>
    <w:p w14:paraId="3413D37C" w14:textId="77777777" w:rsidR="00AB6953" w:rsidRDefault="00000000">
      <w:pPr>
        <w:pStyle w:val="Listaconnmeros"/>
      </w:pPr>
      <w:r>
        <w:t>Instalación y Configuración</w:t>
      </w:r>
    </w:p>
    <w:p w14:paraId="77A51BCD" w14:textId="77777777" w:rsidR="00AB6953" w:rsidRDefault="00000000">
      <w:pPr>
        <w:pStyle w:val="Listaconnmeros"/>
      </w:pPr>
      <w:r>
        <w:t>Integración RA1 y RA2</w:t>
      </w:r>
    </w:p>
    <w:p w14:paraId="14288CEC" w14:textId="77777777" w:rsidR="00AB6953" w:rsidRDefault="00000000">
      <w:pPr>
        <w:pStyle w:val="Listaconnmeros"/>
      </w:pPr>
      <w:r>
        <w:t>Referencias Técnicas</w:t>
      </w:r>
    </w:p>
    <w:p w14:paraId="72B3008A" w14:textId="77777777" w:rsidR="00AB6953" w:rsidRDefault="00000000">
      <w:r>
        <w:br w:type="page"/>
      </w:r>
    </w:p>
    <w:p w14:paraId="5828A0EC" w14:textId="77777777" w:rsidR="00AB6953" w:rsidRDefault="00000000">
      <w:pPr>
        <w:pStyle w:val="Ttulo1"/>
      </w:pPr>
      <w:r>
        <w:lastRenderedPageBreak/>
        <w:t>🎯 Descripción General</w:t>
      </w:r>
    </w:p>
    <w:p w14:paraId="29B26211" w14:textId="77777777" w:rsidR="00AB6953" w:rsidRDefault="00000000">
      <w:pPr>
        <w:pStyle w:val="Ttulo2"/>
      </w:pPr>
      <w:r>
        <w:t>Objetivo del Proyecto</w:t>
      </w:r>
    </w:p>
    <w:p w14:paraId="3B68E1F8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Este proyecto implementa un sistema avanzado de soporte informático utilizando múltiples agentes especializados con orquestación inteligente. El sistema integra conceptos de RA1 (Recuperación y Memoria) y RA2 (Agentes y Orquestación) para crear una solución completa de asistencia técnica.</w:t>
      </w:r>
    </w:p>
    <w:p w14:paraId="41B1BEFC" w14:textId="77777777" w:rsidR="00AB6953" w:rsidRDefault="00000000">
      <w:pPr>
        <w:pStyle w:val="Ttulo2"/>
      </w:pP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14:paraId="5AF8A5DB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5 Agentes Especializados: Hardware, Software, Redes, Seguridad y General</w:t>
      </w:r>
    </w:p>
    <w:p w14:paraId="0FFFBA5F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Orquestación Inteligente: Coordinación automática entre agentes</w:t>
      </w:r>
    </w:p>
    <w:p w14:paraId="609D92FF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 xml:space="preserve">Memoria Avanzada: 5 tipos de memoria de </w:t>
      </w:r>
      <w:proofErr w:type="spellStart"/>
      <w:r w:rsidRPr="00D9795A">
        <w:rPr>
          <w:lang w:val="es-CL"/>
        </w:rPr>
        <w:t>LangChain</w:t>
      </w:r>
      <w:proofErr w:type="spellEnd"/>
      <w:r w:rsidRPr="00D9795A">
        <w:rPr>
          <w:lang w:val="es-CL"/>
        </w:rPr>
        <w:t xml:space="preserve"> implementados</w:t>
      </w:r>
    </w:p>
    <w:p w14:paraId="181D1B3A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RAG Completo con FAISS: Búsqueda semántica implementada</w:t>
      </w:r>
    </w:p>
    <w:p w14:paraId="2FAA4AB3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Colaboración Multi-Agente: Agentes trabajan juntos cuando es necesario</w:t>
      </w:r>
    </w:p>
    <w:p w14:paraId="33008B92" w14:textId="77777777" w:rsidR="00AB6953" w:rsidRDefault="00000000">
      <w:pPr>
        <w:pStyle w:val="Listaconvietas"/>
      </w:pPr>
      <w:proofErr w:type="spellStart"/>
      <w:r>
        <w:t>Interfaz</w:t>
      </w:r>
      <w:proofErr w:type="spellEnd"/>
      <w:r>
        <w:t xml:space="preserve"> Web: Dashboard </w:t>
      </w:r>
      <w:proofErr w:type="spellStart"/>
      <w:r>
        <w:t>interactivo</w:t>
      </w:r>
      <w:proofErr w:type="spellEnd"/>
      <w:r>
        <w:t xml:space="preserve"> con Streamlit</w:t>
      </w:r>
    </w:p>
    <w:p w14:paraId="36F73203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Métricas en Tiempo Real: Monitoreo de rendimiento por agente</w:t>
      </w:r>
    </w:p>
    <w:p w14:paraId="44466BFD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br w:type="page"/>
      </w:r>
    </w:p>
    <w:p w14:paraId="5CA9AD03" w14:textId="77777777" w:rsidR="00AB6953" w:rsidRPr="00D9795A" w:rsidRDefault="00000000">
      <w:pPr>
        <w:pStyle w:val="Ttulo1"/>
        <w:rPr>
          <w:lang w:val="es-CL"/>
        </w:rPr>
      </w:pPr>
      <w:r>
        <w:lastRenderedPageBreak/>
        <w:t>🏗️</w:t>
      </w:r>
      <w:r w:rsidRPr="00D9795A">
        <w:rPr>
          <w:lang w:val="es-CL"/>
        </w:rPr>
        <w:t xml:space="preserve"> Arquitectura del Sistema</w:t>
      </w:r>
    </w:p>
    <w:p w14:paraId="745F3FB4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Diagrama de Componentes</w:t>
      </w:r>
    </w:p>
    <w:p w14:paraId="051BC0A6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 xml:space="preserve">El sistema sigue una arquitectura de orquestación centralizada donde un </w:t>
      </w:r>
      <w:proofErr w:type="spellStart"/>
      <w:r w:rsidRPr="00D9795A">
        <w:rPr>
          <w:lang w:val="es-CL"/>
        </w:rPr>
        <w:t>OrquestadorMultiagente</w:t>
      </w:r>
      <w:proofErr w:type="spellEnd"/>
      <w:r w:rsidRPr="00D9795A">
        <w:rPr>
          <w:lang w:val="es-CL"/>
        </w:rPr>
        <w:t xml:space="preserve"> coordina 5 agentes especializados, cada uno con su propio sistema de memoria avanzada y RAG con FAISS.</w:t>
      </w:r>
    </w:p>
    <w:p w14:paraId="14BA5548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Usuario</w:t>
      </w:r>
      <w:r w:rsidRPr="00D9795A">
        <w:rPr>
          <w:lang w:val="es-CL"/>
        </w:rPr>
        <w:br/>
        <w:t xml:space="preserve">  ↓</w:t>
      </w:r>
      <w:r w:rsidRPr="00D9795A">
        <w:rPr>
          <w:lang w:val="es-CL"/>
        </w:rPr>
        <w:br/>
      </w:r>
      <w:proofErr w:type="spellStart"/>
      <w:r w:rsidRPr="00D9795A">
        <w:rPr>
          <w:lang w:val="es-CL"/>
        </w:rPr>
        <w:t>Streamlit</w:t>
      </w:r>
      <w:proofErr w:type="spellEnd"/>
      <w:r w:rsidRPr="00D9795A">
        <w:rPr>
          <w:lang w:val="es-CL"/>
        </w:rPr>
        <w:t xml:space="preserve"> Interface</w:t>
      </w:r>
      <w:r w:rsidRPr="00D9795A">
        <w:rPr>
          <w:lang w:val="es-CL"/>
        </w:rPr>
        <w:br/>
        <w:t xml:space="preserve">  ↓</w:t>
      </w:r>
      <w:r w:rsidRPr="00D9795A">
        <w:rPr>
          <w:lang w:val="es-CL"/>
        </w:rPr>
        <w:br/>
        <w:t>┌──────────────────────────────────────────────────────┐</w:t>
      </w:r>
      <w:r w:rsidRPr="00D9795A">
        <w:rPr>
          <w:lang w:val="es-CL"/>
        </w:rPr>
        <w:br/>
        <w:t xml:space="preserve">│         </w:t>
      </w:r>
      <w:proofErr w:type="spellStart"/>
      <w:r w:rsidRPr="00D9795A">
        <w:rPr>
          <w:lang w:val="es-CL"/>
        </w:rPr>
        <w:t>OrquestadorMultiagente</w:t>
      </w:r>
      <w:proofErr w:type="spellEnd"/>
      <w:r w:rsidRPr="00D9795A">
        <w:rPr>
          <w:lang w:val="es-CL"/>
        </w:rPr>
        <w:t xml:space="preserve">                       │</w:t>
      </w:r>
      <w:r w:rsidRPr="00D9795A">
        <w:rPr>
          <w:lang w:val="es-CL"/>
        </w:rPr>
        <w:br/>
        <w:t>│  ┌────────────────────────────────────────────┐   │</w:t>
      </w:r>
      <w:r w:rsidRPr="00D9795A">
        <w:rPr>
          <w:lang w:val="es-CL"/>
        </w:rPr>
        <w:br/>
        <w:t xml:space="preserve">│  │     </w:t>
      </w:r>
      <w:proofErr w:type="spellStart"/>
      <w:r w:rsidRPr="00D9795A">
        <w:rPr>
          <w:lang w:val="es-CL"/>
        </w:rPr>
        <w:t>HerramientaSoporte</w:t>
      </w:r>
      <w:proofErr w:type="spellEnd"/>
      <w:r w:rsidRPr="00D9795A">
        <w:rPr>
          <w:lang w:val="es-CL"/>
        </w:rPr>
        <w:t xml:space="preserve"> (RA2)                │   │</w:t>
      </w:r>
      <w:r w:rsidRPr="00D9795A">
        <w:rPr>
          <w:lang w:val="es-CL"/>
        </w:rPr>
        <w:br/>
        <w:t xml:space="preserve">│  │  ├→ </w:t>
      </w:r>
      <w:proofErr w:type="spellStart"/>
      <w:r w:rsidRPr="00D9795A">
        <w:rPr>
          <w:lang w:val="es-CL"/>
        </w:rPr>
        <w:t>calculadora_matematica</w:t>
      </w:r>
      <w:proofErr w:type="spellEnd"/>
      <w:r w:rsidRPr="00D9795A">
        <w:rPr>
          <w:lang w:val="es-CL"/>
        </w:rPr>
        <w:t>()                │   │</w:t>
      </w:r>
      <w:r w:rsidRPr="00D9795A">
        <w:rPr>
          <w:lang w:val="es-CL"/>
        </w:rPr>
        <w:br/>
        <w:t xml:space="preserve">│  │  ├→ </w:t>
      </w:r>
      <w:proofErr w:type="spellStart"/>
      <w:r w:rsidRPr="00D9795A">
        <w:rPr>
          <w:lang w:val="es-CL"/>
        </w:rPr>
        <w:t>buscar_informacion</w:t>
      </w:r>
      <w:proofErr w:type="spellEnd"/>
      <w:r w:rsidRPr="00D9795A">
        <w:rPr>
          <w:lang w:val="es-CL"/>
        </w:rPr>
        <w:t>()                     │   │</w:t>
      </w:r>
      <w:r w:rsidRPr="00D9795A">
        <w:rPr>
          <w:lang w:val="es-CL"/>
        </w:rPr>
        <w:br/>
        <w:t xml:space="preserve">│  │  └→ </w:t>
      </w:r>
      <w:proofErr w:type="spellStart"/>
      <w:r w:rsidRPr="00D9795A">
        <w:rPr>
          <w:lang w:val="es-CL"/>
        </w:rPr>
        <w:t>analizar_problema</w:t>
      </w:r>
      <w:proofErr w:type="spellEnd"/>
      <w:r w:rsidRPr="00D9795A">
        <w:rPr>
          <w:lang w:val="es-CL"/>
        </w:rPr>
        <w:t>()                     │   │</w:t>
      </w:r>
      <w:r w:rsidRPr="00D9795A">
        <w:rPr>
          <w:lang w:val="es-CL"/>
        </w:rPr>
        <w:br/>
        <w:t>│  └────────────────────────────────────────────┘   │</w:t>
      </w:r>
      <w:r w:rsidRPr="00D9795A">
        <w:rPr>
          <w:lang w:val="es-CL"/>
        </w:rPr>
        <w:br/>
        <w:t>│                                                     │</w:t>
      </w:r>
      <w:r w:rsidRPr="00D9795A">
        <w:rPr>
          <w:lang w:val="es-CL"/>
        </w:rPr>
        <w:br/>
        <w:t>│  ┌────────────┐ ┌────────────┐ ┌────────────┐    │</w:t>
      </w:r>
      <w:r w:rsidRPr="00D9795A">
        <w:rPr>
          <w:lang w:val="es-CL"/>
        </w:rPr>
        <w:br/>
        <w:t>│  │  Hardware  │ │  Software │ │   Redes   │    │</w:t>
      </w:r>
      <w:r w:rsidRPr="00D9795A">
        <w:rPr>
          <w:lang w:val="es-CL"/>
        </w:rPr>
        <w:br/>
        <w:t>│  │  Agente    │ │  Agente   │ │  Agente   │    │</w:t>
      </w:r>
      <w:r w:rsidRPr="00D9795A">
        <w:rPr>
          <w:lang w:val="es-CL"/>
        </w:rPr>
        <w:br/>
        <w:t>│  │            │ │           │ │           │    │</w:t>
      </w:r>
      <w:r w:rsidRPr="00D9795A">
        <w:rPr>
          <w:lang w:val="es-CL"/>
        </w:rPr>
        <w:br/>
        <w:t>│  ├→ FAISS RAG │ ├→ FAISS RAG│ ├→ FAISS RAG│    │</w:t>
      </w:r>
      <w:r w:rsidRPr="00D9795A">
        <w:rPr>
          <w:lang w:val="es-CL"/>
        </w:rPr>
        <w:br/>
        <w:t>│  ├→ Memoria   │ ├→ Memoria  │ ├→ Memoria  │    │</w:t>
      </w:r>
      <w:r w:rsidRPr="00D9795A">
        <w:rPr>
          <w:lang w:val="es-CL"/>
        </w:rPr>
        <w:br/>
        <w:t>│  ├→ Métricas  │ ├→ Métricas │ ├→ Métricas │    │</w:t>
      </w:r>
      <w:r w:rsidRPr="00D9795A">
        <w:rPr>
          <w:lang w:val="es-CL"/>
        </w:rPr>
        <w:br/>
        <w:t xml:space="preserve">│  └→ </w:t>
      </w:r>
      <w:proofErr w:type="spellStart"/>
      <w:r w:rsidRPr="00D9795A">
        <w:rPr>
          <w:lang w:val="es-CL"/>
        </w:rPr>
        <w:t>Conocim</w:t>
      </w:r>
      <w:proofErr w:type="spellEnd"/>
      <w:r w:rsidRPr="00D9795A">
        <w:rPr>
          <w:lang w:val="es-CL"/>
        </w:rPr>
        <w:t xml:space="preserve">.  │ └→ </w:t>
      </w:r>
      <w:proofErr w:type="spellStart"/>
      <w:r w:rsidRPr="00D9795A">
        <w:rPr>
          <w:lang w:val="es-CL"/>
        </w:rPr>
        <w:t>Conocim</w:t>
      </w:r>
      <w:proofErr w:type="spellEnd"/>
      <w:r w:rsidRPr="00D9795A">
        <w:rPr>
          <w:lang w:val="es-CL"/>
        </w:rPr>
        <w:t xml:space="preserve">.│ └→ </w:t>
      </w:r>
      <w:proofErr w:type="spellStart"/>
      <w:r w:rsidRPr="00D9795A">
        <w:rPr>
          <w:lang w:val="es-CL"/>
        </w:rPr>
        <w:t>Conocim</w:t>
      </w:r>
      <w:proofErr w:type="spellEnd"/>
      <w:r w:rsidRPr="00D9795A">
        <w:rPr>
          <w:lang w:val="es-CL"/>
        </w:rPr>
        <w:t>.│    │</w:t>
      </w:r>
      <w:r w:rsidRPr="00D9795A">
        <w:rPr>
          <w:lang w:val="es-CL"/>
        </w:rPr>
        <w:br/>
        <w:t>│  └────────────┘ └────────────┘ └────────────┘    │</w:t>
      </w:r>
      <w:r w:rsidRPr="00D9795A">
        <w:rPr>
          <w:lang w:val="es-CL"/>
        </w:rPr>
        <w:br/>
        <w:t>│                                                     │</w:t>
      </w:r>
      <w:r w:rsidRPr="00D9795A">
        <w:rPr>
          <w:lang w:val="es-CL"/>
        </w:rPr>
        <w:br/>
        <w:t>│  ┌────────────┐ ┌────────────┐                   │</w:t>
      </w:r>
      <w:r w:rsidRPr="00D9795A">
        <w:rPr>
          <w:lang w:val="es-CL"/>
        </w:rPr>
        <w:br/>
        <w:t>│  │ Seguridad  │ │   General  │                   │</w:t>
      </w:r>
      <w:r w:rsidRPr="00D9795A">
        <w:rPr>
          <w:lang w:val="es-CL"/>
        </w:rPr>
        <w:br/>
        <w:t>│  │  Agente    │ │   Agente   │                   │</w:t>
      </w:r>
      <w:r w:rsidRPr="00D9795A">
        <w:rPr>
          <w:lang w:val="es-CL"/>
        </w:rPr>
        <w:br/>
        <w:t>│  │            │ │            │                   │</w:t>
      </w:r>
      <w:r w:rsidRPr="00D9795A">
        <w:rPr>
          <w:lang w:val="es-CL"/>
        </w:rPr>
        <w:br/>
        <w:t>│  ├→ FAISS RAG │ ├→ FAISS RAG│                   │</w:t>
      </w:r>
      <w:r w:rsidRPr="00D9795A">
        <w:rPr>
          <w:lang w:val="es-CL"/>
        </w:rPr>
        <w:br/>
        <w:t>│  ├→ Memoria   │ ├→ Memoria  │                   │</w:t>
      </w:r>
      <w:r w:rsidRPr="00D9795A">
        <w:rPr>
          <w:lang w:val="es-CL"/>
        </w:rPr>
        <w:br/>
        <w:t>│  ├→ Métricas  │ ├→ Métricas │                   │</w:t>
      </w:r>
      <w:r w:rsidRPr="00D9795A">
        <w:rPr>
          <w:lang w:val="es-CL"/>
        </w:rPr>
        <w:br/>
        <w:t xml:space="preserve">│  └→ </w:t>
      </w:r>
      <w:proofErr w:type="spellStart"/>
      <w:r w:rsidRPr="00D9795A">
        <w:rPr>
          <w:lang w:val="es-CL"/>
        </w:rPr>
        <w:t>Conocim</w:t>
      </w:r>
      <w:proofErr w:type="spellEnd"/>
      <w:r w:rsidRPr="00D9795A">
        <w:rPr>
          <w:lang w:val="es-CL"/>
        </w:rPr>
        <w:t xml:space="preserve">.  │ └→ </w:t>
      </w:r>
      <w:proofErr w:type="spellStart"/>
      <w:r w:rsidRPr="00D9795A">
        <w:rPr>
          <w:lang w:val="es-CL"/>
        </w:rPr>
        <w:t>Conocim</w:t>
      </w:r>
      <w:proofErr w:type="spellEnd"/>
      <w:r w:rsidRPr="00D9795A">
        <w:rPr>
          <w:lang w:val="es-CL"/>
        </w:rPr>
        <w:t>. │                   │</w:t>
      </w:r>
      <w:r w:rsidRPr="00D9795A">
        <w:rPr>
          <w:lang w:val="es-CL"/>
        </w:rPr>
        <w:br/>
        <w:t>│  └────────────┘ └────────────┘                   │</w:t>
      </w:r>
      <w:r w:rsidRPr="00D9795A">
        <w:rPr>
          <w:lang w:val="es-CL"/>
        </w:rPr>
        <w:br/>
        <w:t>│                                                     │</w:t>
      </w:r>
      <w:r w:rsidRPr="00D9795A">
        <w:rPr>
          <w:lang w:val="es-CL"/>
        </w:rPr>
        <w:br/>
        <w:t>│  ┌────────────────────────────────────────────┐   │</w:t>
      </w:r>
      <w:r w:rsidRPr="00D9795A">
        <w:rPr>
          <w:lang w:val="es-CL"/>
        </w:rPr>
        <w:br/>
        <w:t xml:space="preserve">│  │        </w:t>
      </w:r>
      <w:proofErr w:type="spellStart"/>
      <w:r w:rsidRPr="00D9795A">
        <w:rPr>
          <w:lang w:val="es-CL"/>
        </w:rPr>
        <w:t>SistemaMemoriaAvanzada</w:t>
      </w:r>
      <w:proofErr w:type="spellEnd"/>
      <w:r w:rsidRPr="00D9795A">
        <w:rPr>
          <w:lang w:val="es-CL"/>
        </w:rPr>
        <w:t xml:space="preserve">              │   │</w:t>
      </w:r>
      <w:r w:rsidRPr="00D9795A">
        <w:rPr>
          <w:lang w:val="es-CL"/>
        </w:rPr>
        <w:br/>
        <w:t xml:space="preserve">│  │  ├→ </w:t>
      </w:r>
      <w:proofErr w:type="spellStart"/>
      <w:r w:rsidRPr="00D9795A">
        <w:rPr>
          <w:lang w:val="es-CL"/>
        </w:rPr>
        <w:t>ConversationBufferMemory</w:t>
      </w:r>
      <w:proofErr w:type="spellEnd"/>
      <w:r w:rsidRPr="00D9795A">
        <w:rPr>
          <w:lang w:val="es-CL"/>
        </w:rPr>
        <w:t xml:space="preserve">                │   │</w:t>
      </w:r>
      <w:r w:rsidRPr="00D9795A">
        <w:rPr>
          <w:lang w:val="es-CL"/>
        </w:rPr>
        <w:br/>
        <w:t xml:space="preserve">│  │  ├→ </w:t>
      </w:r>
      <w:proofErr w:type="spellStart"/>
      <w:r w:rsidRPr="00D9795A">
        <w:rPr>
          <w:lang w:val="es-CL"/>
        </w:rPr>
        <w:t>ConversationSummaryMemory</w:t>
      </w:r>
      <w:proofErr w:type="spellEnd"/>
      <w:r w:rsidRPr="00D9795A">
        <w:rPr>
          <w:lang w:val="es-CL"/>
        </w:rPr>
        <w:t xml:space="preserve">               │   │</w:t>
      </w:r>
      <w:r w:rsidRPr="00D9795A">
        <w:rPr>
          <w:lang w:val="es-CL"/>
        </w:rPr>
        <w:br/>
        <w:t xml:space="preserve">│  │  ├→ </w:t>
      </w:r>
      <w:proofErr w:type="spellStart"/>
      <w:r w:rsidRPr="00D9795A">
        <w:rPr>
          <w:lang w:val="es-CL"/>
        </w:rPr>
        <w:t>ConversationBufferWindowMemory</w:t>
      </w:r>
      <w:proofErr w:type="spellEnd"/>
      <w:r w:rsidRPr="00D9795A">
        <w:rPr>
          <w:lang w:val="es-CL"/>
        </w:rPr>
        <w:t xml:space="preserve">          │   │</w:t>
      </w:r>
      <w:r w:rsidRPr="00D9795A">
        <w:rPr>
          <w:lang w:val="es-CL"/>
        </w:rPr>
        <w:br/>
        <w:t xml:space="preserve">│  │  ├→ </w:t>
      </w:r>
      <w:proofErr w:type="spellStart"/>
      <w:r w:rsidRPr="00D9795A">
        <w:rPr>
          <w:lang w:val="es-CL"/>
        </w:rPr>
        <w:t>ConversationEntityMemory</w:t>
      </w:r>
      <w:proofErr w:type="spellEnd"/>
      <w:r w:rsidRPr="00D9795A">
        <w:rPr>
          <w:lang w:val="es-CL"/>
        </w:rPr>
        <w:t xml:space="preserve">                │   │</w:t>
      </w:r>
      <w:r w:rsidRPr="00D9795A">
        <w:rPr>
          <w:lang w:val="es-CL"/>
        </w:rPr>
        <w:br/>
        <w:t xml:space="preserve">│  │  └→ </w:t>
      </w:r>
      <w:proofErr w:type="spellStart"/>
      <w:r w:rsidRPr="00D9795A">
        <w:rPr>
          <w:lang w:val="es-CL"/>
        </w:rPr>
        <w:t>VectorStoreRetrieverMemory</w:t>
      </w:r>
      <w:proofErr w:type="spellEnd"/>
      <w:r w:rsidRPr="00D9795A">
        <w:rPr>
          <w:lang w:val="es-CL"/>
        </w:rPr>
        <w:t xml:space="preserve"> (FAISS)     │   │</w:t>
      </w:r>
      <w:r w:rsidRPr="00D9795A">
        <w:rPr>
          <w:lang w:val="es-CL"/>
        </w:rPr>
        <w:br/>
        <w:t>│  └────────────────────────────────────────────┘   │</w:t>
      </w:r>
      <w:r w:rsidRPr="00D9795A">
        <w:rPr>
          <w:lang w:val="es-CL"/>
        </w:rPr>
        <w:br/>
        <w:t>└──────────────────────────────────────────────────────┘</w:t>
      </w:r>
    </w:p>
    <w:p w14:paraId="4B666EBE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Flujo de Orquestación</w:t>
      </w:r>
    </w:p>
    <w:p w14:paraId="33B342B8" w14:textId="77777777" w:rsidR="00AB6953" w:rsidRDefault="00000000">
      <w:pPr>
        <w:pStyle w:val="Listaconnmeros"/>
      </w:pPr>
      <w:r>
        <w:t xml:space="preserve">Usuario </w:t>
      </w:r>
      <w:proofErr w:type="spellStart"/>
      <w:r>
        <w:t>envía</w:t>
      </w:r>
      <w:proofErr w:type="spellEnd"/>
      <w:r>
        <w:t xml:space="preserve"> consulta</w:t>
      </w:r>
    </w:p>
    <w:p w14:paraId="7F13628F" w14:textId="77777777" w:rsidR="00AB6953" w:rsidRDefault="00000000">
      <w:pPr>
        <w:pStyle w:val="Listaconnmeros"/>
      </w:pPr>
      <w:r>
        <w:t>Orquestador recibe consulta</w:t>
      </w:r>
    </w:p>
    <w:p w14:paraId="25B9005C" w14:textId="77777777" w:rsidR="00AB6953" w:rsidRDefault="00000000">
      <w:pPr>
        <w:pStyle w:val="Listaconnmeros"/>
      </w:pPr>
      <w:r>
        <w:lastRenderedPageBreak/>
        <w:t>HerramientaSoporte.analizar_problema() determina categoría</w:t>
      </w:r>
    </w:p>
    <w:p w14:paraId="454F9F5D" w14:textId="77777777" w:rsidR="00AB6953" w:rsidRDefault="00000000">
      <w:pPr>
        <w:pStyle w:val="Listaconnmeros"/>
      </w:pPr>
      <w:r>
        <w:t>Selección de agente principal</w:t>
      </w:r>
    </w:p>
    <w:p w14:paraId="1AA199BD" w14:textId="77777777" w:rsidR="00AB6953" w:rsidRDefault="00000000">
      <w:pPr>
        <w:pStyle w:val="Listaconnmeros"/>
      </w:pPr>
      <w:r>
        <w:t>Agente principal procesa consulta</w:t>
      </w:r>
    </w:p>
    <w:p w14:paraId="4493B12A" w14:textId="77777777" w:rsidR="00AB6953" w:rsidRDefault="00000000">
      <w:pPr>
        <w:pStyle w:val="Listaconnmeros"/>
      </w:pPr>
      <w:r>
        <w:t>Evaluación de necesidad de colaboración</w:t>
      </w:r>
    </w:p>
    <w:p w14:paraId="7100795D" w14:textId="77777777" w:rsidR="00AB6953" w:rsidRDefault="00000000">
      <w:pPr>
        <w:pStyle w:val="Listaconnmeros"/>
      </w:pPr>
      <w:r>
        <w:t>Si es necesario: Consulta a agentes colaboradores</w:t>
      </w:r>
    </w:p>
    <w:p w14:paraId="3A3CCE36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Integración de respuestas de múltiples agentes</w:t>
      </w:r>
    </w:p>
    <w:p w14:paraId="49BFB6F9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Retorno de respuesta coordinada al usuario</w:t>
      </w:r>
    </w:p>
    <w:p w14:paraId="5ADB41A0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br w:type="page"/>
      </w:r>
    </w:p>
    <w:p w14:paraId="287188CB" w14:textId="77777777" w:rsidR="00AB6953" w:rsidRPr="00D9795A" w:rsidRDefault="00000000">
      <w:pPr>
        <w:pStyle w:val="Ttulo1"/>
        <w:rPr>
          <w:lang w:val="es-CL"/>
        </w:rPr>
      </w:pPr>
      <w:r>
        <w:lastRenderedPageBreak/>
        <w:t>🤖</w:t>
      </w:r>
      <w:r w:rsidRPr="00D9795A">
        <w:rPr>
          <w:lang w:val="es-CL"/>
        </w:rPr>
        <w:t xml:space="preserve"> Agentes Especializados</w:t>
      </w:r>
    </w:p>
    <w:p w14:paraId="26999C47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 xml:space="preserve">1. Agente Hardware </w:t>
      </w:r>
      <w:r>
        <w:t>🔧</w:t>
      </w:r>
    </w:p>
    <w:p w14:paraId="6E0D2309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Especialidad: Componentes físicos (CPU, RAM, discos, tarjetas gráficas)</w:t>
      </w:r>
    </w:p>
    <w:p w14:paraId="090608E8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Herramientas: Cálculos de capacidad, análisis de hardware</w:t>
      </w:r>
    </w:p>
    <w:p w14:paraId="479070D7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Ejemplo: "Mi computadora tiene solo 4GB de RAM"</w:t>
      </w:r>
    </w:p>
    <w:p w14:paraId="0B45C9AA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Material: Problemas de rendimiento, instalación de hardware, diagnóstico de fallos físicos</w:t>
      </w:r>
    </w:p>
    <w:p w14:paraId="0F564545" w14:textId="77777777" w:rsidR="00AB6953" w:rsidRPr="00D9795A" w:rsidRDefault="00AB6953">
      <w:pPr>
        <w:rPr>
          <w:lang w:val="es-CL"/>
        </w:rPr>
      </w:pPr>
    </w:p>
    <w:p w14:paraId="7BAC189E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 xml:space="preserve">2. Agente Software </w:t>
      </w:r>
      <w:r>
        <w:t>💻</w:t>
      </w:r>
    </w:p>
    <w:p w14:paraId="14395A37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Especialidad: Aplicaciones, programas, instalación</w:t>
      </w:r>
    </w:p>
    <w:p w14:paraId="7746AA59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Herramientas: Análisis de errores, guías de instalación</w:t>
      </w:r>
    </w:p>
    <w:p w14:paraId="6D020546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Ejemplo: "No puedo instalar Microsoft Office"</w:t>
      </w:r>
    </w:p>
    <w:p w14:paraId="019152D5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Material: Programas y aplicaciones, problemas de compatibilidad, configuración</w:t>
      </w:r>
    </w:p>
    <w:p w14:paraId="3F23675B" w14:textId="77777777" w:rsidR="00AB6953" w:rsidRPr="00D9795A" w:rsidRDefault="00AB6953">
      <w:pPr>
        <w:rPr>
          <w:lang w:val="es-CL"/>
        </w:rPr>
      </w:pPr>
    </w:p>
    <w:p w14:paraId="4C40EDD1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 xml:space="preserve">3. Agente Redes </w:t>
      </w:r>
      <w:r>
        <w:t>🌐</w:t>
      </w:r>
    </w:p>
    <w:p w14:paraId="71F05579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 xml:space="preserve">Especialidad: Conectividad, </w:t>
      </w:r>
      <w:proofErr w:type="spellStart"/>
      <w:r w:rsidRPr="00D9795A">
        <w:rPr>
          <w:lang w:val="es-CL"/>
        </w:rPr>
        <w:t>WiFi</w:t>
      </w:r>
      <w:proofErr w:type="spellEnd"/>
      <w:r w:rsidRPr="00D9795A">
        <w:rPr>
          <w:lang w:val="es-CL"/>
        </w:rPr>
        <w:t>, Ethernet</w:t>
      </w:r>
    </w:p>
    <w:p w14:paraId="2C0BE809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Herramientas: Diagnóstico de red, configuración</w:t>
      </w:r>
    </w:p>
    <w:p w14:paraId="5FD17C75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 xml:space="preserve">Ejemplo: "No puedo conectarme al </w:t>
      </w:r>
      <w:proofErr w:type="spellStart"/>
      <w:r w:rsidRPr="00D9795A">
        <w:rPr>
          <w:lang w:val="es-CL"/>
        </w:rPr>
        <w:t>WiFi</w:t>
      </w:r>
      <w:proofErr w:type="spellEnd"/>
      <w:r w:rsidRPr="00D9795A">
        <w:rPr>
          <w:lang w:val="es-CL"/>
        </w:rPr>
        <w:t>"</w:t>
      </w:r>
    </w:p>
    <w:p w14:paraId="02A07085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Material: Conectividad, configuración de red, problemas de conectividad</w:t>
      </w:r>
    </w:p>
    <w:p w14:paraId="600953E3" w14:textId="77777777" w:rsidR="00AB6953" w:rsidRPr="00D9795A" w:rsidRDefault="00AB6953">
      <w:pPr>
        <w:rPr>
          <w:lang w:val="es-CL"/>
        </w:rPr>
      </w:pPr>
    </w:p>
    <w:p w14:paraId="60E426CC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 xml:space="preserve">4. Agente Seguridad </w:t>
      </w:r>
      <w:r>
        <w:t>🔒</w:t>
      </w:r>
    </w:p>
    <w:p w14:paraId="2BB15034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Especialidad: Virus, malware, protección</w:t>
      </w:r>
    </w:p>
    <w:p w14:paraId="4C5EAA8A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Herramientas: Detección de amenazas, recomendaciones</w:t>
      </w:r>
    </w:p>
    <w:p w14:paraId="66C14D31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Ejemplo: "Mi antivirus detectó un virus"</w:t>
      </w:r>
    </w:p>
    <w:p w14:paraId="20BB4192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Material: Protección contra amenazas, configuración de seguridad, mejores prácticas</w:t>
      </w:r>
    </w:p>
    <w:p w14:paraId="4ACF3FAD" w14:textId="77777777" w:rsidR="00AB6953" w:rsidRPr="00D9795A" w:rsidRDefault="00AB6953">
      <w:pPr>
        <w:rPr>
          <w:lang w:val="es-CL"/>
        </w:rPr>
      </w:pPr>
    </w:p>
    <w:p w14:paraId="0BCAAE30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5. Agente General ⚙</w:t>
      </w:r>
      <w:r>
        <w:t>️</w:t>
      </w:r>
    </w:p>
    <w:p w14:paraId="79890ED9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Especialidad: Soporte general y consultas diversas</w:t>
      </w:r>
    </w:p>
    <w:p w14:paraId="1A0B8981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Herramientas: Información general, coordinación</w:t>
      </w:r>
    </w:p>
    <w:p w14:paraId="47A6D847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Ejemplo: Consultas que no encajan en categorías específicas</w:t>
      </w:r>
    </w:p>
    <w:p w14:paraId="08766539" w14:textId="77777777" w:rsidR="00AB6953" w:rsidRPr="00D9795A" w:rsidRDefault="00AB6953">
      <w:pPr>
        <w:rPr>
          <w:lang w:val="es-CL"/>
        </w:rPr>
      </w:pPr>
    </w:p>
    <w:p w14:paraId="4115F3E7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br w:type="page"/>
      </w:r>
    </w:p>
    <w:p w14:paraId="023AC79A" w14:textId="77777777" w:rsidR="00AB6953" w:rsidRPr="00D9795A" w:rsidRDefault="00000000">
      <w:pPr>
        <w:pStyle w:val="Ttulo1"/>
        <w:rPr>
          <w:lang w:val="es-CL"/>
        </w:rPr>
      </w:pPr>
      <w:r>
        <w:lastRenderedPageBreak/>
        <w:t>🧠</w:t>
      </w:r>
      <w:r w:rsidRPr="00D9795A">
        <w:rPr>
          <w:lang w:val="es-CL"/>
        </w:rPr>
        <w:t xml:space="preserve"> Sistema de Memoria Avanzada</w:t>
      </w:r>
    </w:p>
    <w:p w14:paraId="24081AE4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5 Tipos de Memoria Implementados</w:t>
      </w:r>
    </w:p>
    <w:p w14:paraId="65FC5C4B" w14:textId="77777777" w:rsidR="00AB6953" w:rsidRPr="00D9795A" w:rsidRDefault="00000000">
      <w:pPr>
        <w:pStyle w:val="Ttulo3"/>
        <w:rPr>
          <w:lang w:val="es-CL"/>
        </w:rPr>
      </w:pPr>
      <w:r w:rsidRPr="00D9795A">
        <w:rPr>
          <w:lang w:val="es-CL"/>
        </w:rPr>
        <w:t>1. ConversationBufferMemory</w:t>
      </w:r>
    </w:p>
    <w:p w14:paraId="1D6D9452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Propósito: Historial completo de conversaciones</w:t>
      </w:r>
    </w:p>
    <w:p w14:paraId="0FDFD6EC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Implementación: self.buffer_memory</w:t>
      </w:r>
    </w:p>
    <w:p w14:paraId="1944DA01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Uso: Referencias a conversaciones anteriores</w:t>
      </w:r>
    </w:p>
    <w:p w14:paraId="016C09AC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Ventaja: Historial completo disponible</w:t>
      </w:r>
    </w:p>
    <w:p w14:paraId="28BBAC88" w14:textId="77777777" w:rsidR="00AB6953" w:rsidRPr="00D9795A" w:rsidRDefault="00AB6953">
      <w:pPr>
        <w:rPr>
          <w:lang w:val="es-CL"/>
        </w:rPr>
      </w:pPr>
    </w:p>
    <w:p w14:paraId="42D694DB" w14:textId="77777777" w:rsidR="00AB6953" w:rsidRPr="00D9795A" w:rsidRDefault="00000000">
      <w:pPr>
        <w:pStyle w:val="Ttulo3"/>
        <w:rPr>
          <w:lang w:val="es-CL"/>
        </w:rPr>
      </w:pPr>
      <w:r w:rsidRPr="00D9795A">
        <w:rPr>
          <w:lang w:val="es-CL"/>
        </w:rPr>
        <w:t>2. ConversationSummaryMemory</w:t>
      </w:r>
    </w:p>
    <w:p w14:paraId="3D19646C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Propósito: Resumen inteligente cuando es largo</w:t>
      </w:r>
    </w:p>
    <w:p w14:paraId="122E50B7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Implementación: self.summary_memory</w:t>
      </w:r>
    </w:p>
    <w:p w14:paraId="15DB28EA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Uso: Contexto sin saturar el prompt</w:t>
      </w:r>
    </w:p>
    <w:p w14:paraId="13BD67D6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Ventaja: Resumen inteligente de conversaciones largas</w:t>
      </w:r>
    </w:p>
    <w:p w14:paraId="64453383" w14:textId="77777777" w:rsidR="00AB6953" w:rsidRPr="00D9795A" w:rsidRDefault="00AB6953">
      <w:pPr>
        <w:rPr>
          <w:lang w:val="es-CL"/>
        </w:rPr>
      </w:pPr>
    </w:p>
    <w:p w14:paraId="4DD62053" w14:textId="77777777" w:rsidR="00AB6953" w:rsidRPr="00D9795A" w:rsidRDefault="00000000">
      <w:pPr>
        <w:pStyle w:val="Ttulo3"/>
        <w:rPr>
          <w:lang w:val="es-CL"/>
        </w:rPr>
      </w:pPr>
      <w:r w:rsidRPr="00D9795A">
        <w:rPr>
          <w:lang w:val="es-CL"/>
        </w:rPr>
        <w:t>3. ConversationBufferWindowMemory</w:t>
      </w:r>
    </w:p>
    <w:p w14:paraId="2AA2F409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Propósito: Solo últimas 5 interacciones</w:t>
      </w:r>
    </w:p>
    <w:p w14:paraId="4878B59E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Implementación: self.window_memory</w:t>
      </w:r>
    </w:p>
    <w:p w14:paraId="59DC38A7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Uso: Contexto inmediato sin ruido</w:t>
      </w:r>
    </w:p>
    <w:p w14:paraId="707638BB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Ventaja: Solo últimas 5 interacciones relevantes</w:t>
      </w:r>
    </w:p>
    <w:p w14:paraId="026B4484" w14:textId="77777777" w:rsidR="00AB6953" w:rsidRPr="00D9795A" w:rsidRDefault="00AB6953">
      <w:pPr>
        <w:rPr>
          <w:lang w:val="es-CL"/>
        </w:rPr>
      </w:pPr>
    </w:p>
    <w:p w14:paraId="683022B0" w14:textId="77777777" w:rsidR="00AB6953" w:rsidRPr="00D9795A" w:rsidRDefault="00000000">
      <w:pPr>
        <w:pStyle w:val="Ttulo3"/>
        <w:rPr>
          <w:lang w:val="es-CL"/>
        </w:rPr>
      </w:pPr>
      <w:r w:rsidRPr="00D9795A">
        <w:rPr>
          <w:lang w:val="es-CL"/>
        </w:rPr>
        <w:t>4. ConversationEntityMemory</w:t>
      </w:r>
    </w:p>
    <w:p w14:paraId="19AFB6A0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Propósito: Recuerda entidades específicas</w:t>
      </w:r>
    </w:p>
    <w:p w14:paraId="04FDC5D6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Implementación: self.entity_memory</w:t>
      </w:r>
    </w:p>
    <w:p w14:paraId="169B4E94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Uso: Personas, lugares, dispositivos mencionados</w:t>
      </w:r>
    </w:p>
    <w:p w14:paraId="5F224135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Ventaja: Recuerda entidades específicas</w:t>
      </w:r>
    </w:p>
    <w:p w14:paraId="402C65FF" w14:textId="77777777" w:rsidR="00AB6953" w:rsidRPr="00D9795A" w:rsidRDefault="00AB6953">
      <w:pPr>
        <w:rPr>
          <w:lang w:val="es-CL"/>
        </w:rPr>
      </w:pPr>
    </w:p>
    <w:p w14:paraId="0251B604" w14:textId="77777777" w:rsidR="00AB6953" w:rsidRPr="00D9795A" w:rsidRDefault="00000000">
      <w:pPr>
        <w:pStyle w:val="Ttulo3"/>
        <w:rPr>
          <w:lang w:val="es-CL"/>
        </w:rPr>
      </w:pPr>
      <w:r w:rsidRPr="00D9795A">
        <w:rPr>
          <w:lang w:val="es-CL"/>
        </w:rPr>
        <w:t>5. VectorStoreRetrieverMemory (FAISS)</w:t>
      </w:r>
    </w:p>
    <w:p w14:paraId="13C06AC8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Propósito: Memoria semántica a largo plazo</w:t>
      </w:r>
    </w:p>
    <w:p w14:paraId="57CD3E65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Implementación: self.vector_memory con FAISS</w:t>
      </w:r>
    </w:p>
    <w:p w14:paraId="77DF7AF6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Uso: Búsqueda por similitud de contenido</w:t>
      </w:r>
    </w:p>
    <w:p w14:paraId="537D1A24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Ventaja: Memoria semántica a largo plazo</w:t>
      </w:r>
    </w:p>
    <w:p w14:paraId="0160AAC7" w14:textId="77777777" w:rsidR="00AB6953" w:rsidRPr="00D9795A" w:rsidRDefault="00AB6953">
      <w:pPr>
        <w:rPr>
          <w:lang w:val="es-CL"/>
        </w:rPr>
      </w:pPr>
    </w:p>
    <w:p w14:paraId="748443A5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br w:type="page"/>
      </w:r>
    </w:p>
    <w:p w14:paraId="1124095B" w14:textId="77777777" w:rsidR="00AB6953" w:rsidRPr="00D9795A" w:rsidRDefault="00000000">
      <w:pPr>
        <w:pStyle w:val="Ttulo1"/>
        <w:rPr>
          <w:lang w:val="es-CL"/>
        </w:rPr>
      </w:pPr>
      <w:r>
        <w:lastRenderedPageBreak/>
        <w:t>🔍</w:t>
      </w:r>
      <w:r w:rsidRPr="00D9795A">
        <w:rPr>
          <w:lang w:val="es-CL"/>
        </w:rPr>
        <w:t xml:space="preserve"> RAG Principal con FAISS</w:t>
      </w:r>
    </w:p>
    <w:p w14:paraId="2E87A32E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Implementación Completa</w:t>
      </w:r>
    </w:p>
    <w:p w14:paraId="248BDB41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# Cada agente tiene su propio vectorstore FAISS</w:t>
      </w:r>
      <w:r w:rsidRPr="00D9795A">
        <w:rPr>
          <w:lang w:val="es-CL"/>
        </w:rPr>
        <w:br/>
        <w:t>self.vectorstore_rag = FAISS.from_documents(chunks, self.embeddings)</w:t>
      </w:r>
      <w:r w:rsidRPr="00D9795A">
        <w:rPr>
          <w:lang w:val="es-CL"/>
        </w:rPr>
        <w:br/>
      </w:r>
      <w:r w:rsidRPr="00D9795A">
        <w:rPr>
          <w:lang w:val="es-CL"/>
        </w:rPr>
        <w:br/>
        <w:t># Búsqueda semántica implementada</w:t>
      </w:r>
      <w:r w:rsidRPr="00D9795A">
        <w:rPr>
          <w:lang w:val="es-CL"/>
        </w:rPr>
        <w:br/>
        <w:t>def buscar_contexto_faiss(self, consulta: str) -&gt; str:</w:t>
      </w:r>
      <w:r w:rsidRPr="00D9795A">
        <w:rPr>
          <w:lang w:val="es-CL"/>
        </w:rPr>
        <w:br/>
        <w:t xml:space="preserve">    docs = self.vectorstore_rag.similarity_search(consulta, k=3)</w:t>
      </w:r>
      <w:r w:rsidRPr="00D9795A">
        <w:rPr>
          <w:lang w:val="es-CL"/>
        </w:rPr>
        <w:br/>
        <w:t xml:space="preserve">    contexto = "\n\n".join([doc.page_content for doc in docs])</w:t>
      </w:r>
      <w:r w:rsidRPr="00D9795A">
        <w:rPr>
          <w:lang w:val="es-CL"/>
        </w:rPr>
        <w:br/>
        <w:t xml:space="preserve">    return contexto</w:t>
      </w:r>
    </w:p>
    <w:p w14:paraId="2467014A" w14:textId="77777777" w:rsidR="00AB6953" w:rsidRDefault="00000000">
      <w:pPr>
        <w:pStyle w:val="Ttulo2"/>
      </w:pPr>
      <w:r>
        <w:t>Características FAISS</w:t>
      </w:r>
    </w:p>
    <w:p w14:paraId="1EA941F6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Material vectorizado: soporte_informatica.txt con embeddings</w:t>
      </w:r>
    </w:p>
    <w:p w14:paraId="5E54382E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Búsqueda semántica: similarity_search() por consulta</w:t>
      </w:r>
    </w:p>
    <w:p w14:paraId="5FFC374B" w14:textId="77777777" w:rsidR="00AB6953" w:rsidRDefault="00000000">
      <w:pPr>
        <w:pStyle w:val="Listaconvietas"/>
      </w:pPr>
      <w:r>
        <w:t>Contexto relevante: Top 3 chunks más similares</w:t>
      </w:r>
    </w:p>
    <w:p w14:paraId="69E21860" w14:textId="77777777" w:rsidR="00AB6953" w:rsidRDefault="00000000">
      <w:pPr>
        <w:pStyle w:val="Listaconvietas"/>
      </w:pPr>
      <w:r>
        <w:t>Especialización: Material específico por agente</w:t>
      </w:r>
    </w:p>
    <w:p w14:paraId="21CE1CCE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Integración: FAISS en prompts de agentes</w:t>
      </w:r>
    </w:p>
    <w:p w14:paraId="7B33BCF6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Flujo FAISS</w:t>
      </w:r>
    </w:p>
    <w:p w14:paraId="0AE51711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Consulta → similarity_search() → Contexto relevante → Prompt → Respuesta</w:t>
      </w:r>
    </w:p>
    <w:p w14:paraId="11B297A8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Configuración Técnica</w:t>
      </w:r>
    </w:p>
    <w:p w14:paraId="0B70CF84" w14:textId="77777777" w:rsidR="00AB6953" w:rsidRDefault="00000000">
      <w:pPr>
        <w:pStyle w:val="Listaconvietas"/>
      </w:pPr>
      <w:r>
        <w:t>Text Splitter: RecursiveCharacterTextSplitter (chunk_size=1000, chunk_overlap=200)</w:t>
      </w:r>
    </w:p>
    <w:p w14:paraId="01D5B95F" w14:textId="77777777" w:rsidR="00AB6953" w:rsidRDefault="00000000">
      <w:pPr>
        <w:pStyle w:val="Listaconvietas"/>
      </w:pPr>
      <w:r>
        <w:t>Embeddings: OpenAIEmbeddings con modelo text-embedding-3-small</w:t>
      </w:r>
    </w:p>
    <w:p w14:paraId="7F3530BF" w14:textId="77777777" w:rsidR="00AB6953" w:rsidRPr="00D9795A" w:rsidRDefault="00000000">
      <w:pPr>
        <w:pStyle w:val="Listaconvietas"/>
        <w:rPr>
          <w:lang w:val="pt-BR"/>
        </w:rPr>
      </w:pPr>
      <w:r w:rsidRPr="00D9795A">
        <w:rPr>
          <w:lang w:val="pt-BR"/>
        </w:rPr>
        <w:t>Vectorstore: FAISS.from_documents() para cada agente</w:t>
      </w:r>
    </w:p>
    <w:p w14:paraId="369C1B48" w14:textId="77777777" w:rsidR="00AB6953" w:rsidRDefault="00000000">
      <w:pPr>
        <w:pStyle w:val="Listaconvietas"/>
      </w:pPr>
      <w:r>
        <w:t>Búsqueda: similarity_search(consulta, k=3) para top 3 resultados</w:t>
      </w:r>
    </w:p>
    <w:p w14:paraId="1DCF685C" w14:textId="77777777" w:rsidR="00AB6953" w:rsidRDefault="00000000">
      <w:r>
        <w:br w:type="page"/>
      </w:r>
    </w:p>
    <w:p w14:paraId="38E344AC" w14:textId="77777777" w:rsidR="00AB6953" w:rsidRDefault="00000000">
      <w:pPr>
        <w:pStyle w:val="Ttulo1"/>
      </w:pPr>
      <w:r>
        <w:lastRenderedPageBreak/>
        <w:t>🔧 Herramientas Especializadas</w:t>
      </w:r>
    </w:p>
    <w:p w14:paraId="01CE5D9E" w14:textId="77777777" w:rsidR="00AB6953" w:rsidRDefault="00000000">
      <w:pPr>
        <w:pStyle w:val="Ttulo2"/>
      </w:pPr>
      <w:r>
        <w:t>Clase HerramientaSoporte</w:t>
      </w:r>
    </w:p>
    <w:p w14:paraId="64EA35C9" w14:textId="77777777" w:rsidR="00AB6953" w:rsidRDefault="00000000">
      <w:pPr>
        <w:pStyle w:val="Ttulo3"/>
      </w:pPr>
      <w:r>
        <w:t>1. calculadora_matematica(expresion: str)</w:t>
      </w:r>
    </w:p>
    <w:p w14:paraId="081E537D" w14:textId="77777777" w:rsidR="00AB6953" w:rsidRDefault="00000000">
      <w:r>
        <w:t>Propósito: Cálculos técnicos y de hardware</w:t>
      </w:r>
    </w:p>
    <w:p w14:paraId="0E75A95F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RA2: Herramienta de planificación y cálculo</w:t>
      </w:r>
    </w:p>
    <w:p w14:paraId="52EF5583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Uso: Capacidad de almacenamiento, requisitos de hardware</w:t>
      </w:r>
    </w:p>
    <w:p w14:paraId="42B05EAD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Ejemplo: calculadora_matematica("8 * 1024 * 1024 * 1024")</w:t>
      </w:r>
    </w:p>
    <w:p w14:paraId="032CF5C2" w14:textId="77777777" w:rsidR="00AB6953" w:rsidRPr="00D9795A" w:rsidRDefault="00AB6953">
      <w:pPr>
        <w:rPr>
          <w:lang w:val="es-CL"/>
        </w:rPr>
      </w:pPr>
    </w:p>
    <w:p w14:paraId="6EDCBDF5" w14:textId="77777777" w:rsidR="00AB6953" w:rsidRPr="00D9795A" w:rsidRDefault="00000000">
      <w:pPr>
        <w:pStyle w:val="Ttulo3"/>
        <w:rPr>
          <w:lang w:val="es-CL"/>
        </w:rPr>
      </w:pPr>
      <w:r w:rsidRPr="00D9795A">
        <w:rPr>
          <w:lang w:val="es-CL"/>
        </w:rPr>
        <w:t>2. buscar_informacion(query: str, categoria: str)</w:t>
      </w:r>
    </w:p>
    <w:p w14:paraId="25705FD6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Propósito: Búsqueda de información contextual</w:t>
      </w:r>
    </w:p>
    <w:p w14:paraId="63195AA6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RA2: Integración de conocimiento especializado</w:t>
      </w:r>
    </w:p>
    <w:p w14:paraId="5EB77E33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Uso: Información técnica por categoría</w:t>
      </w:r>
    </w:p>
    <w:p w14:paraId="407159F2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Ejemplo: buscar_informacion("wifi", "redes")</w:t>
      </w:r>
    </w:p>
    <w:p w14:paraId="57947693" w14:textId="77777777" w:rsidR="00AB6953" w:rsidRPr="00D9795A" w:rsidRDefault="00AB6953">
      <w:pPr>
        <w:rPr>
          <w:lang w:val="es-CL"/>
        </w:rPr>
      </w:pPr>
    </w:p>
    <w:p w14:paraId="7595C130" w14:textId="77777777" w:rsidR="00AB6953" w:rsidRPr="00D9795A" w:rsidRDefault="00000000">
      <w:pPr>
        <w:pStyle w:val="Ttulo3"/>
        <w:rPr>
          <w:lang w:val="es-CL"/>
        </w:rPr>
      </w:pPr>
      <w:r w:rsidRPr="00D9795A">
        <w:rPr>
          <w:lang w:val="es-CL"/>
        </w:rPr>
        <w:t>3. analizar_problema(descripcion: str)</w:t>
      </w:r>
    </w:p>
    <w:p w14:paraId="0D213BD6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Propósito: Análisis y clasificación automática</w:t>
      </w:r>
    </w:p>
    <w:p w14:paraId="4F013BB6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RA2: Sistema de decisión inteligente</w:t>
      </w:r>
    </w:p>
    <w:p w14:paraId="7D5C8D14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Uso: Categorización de consultas para enrutamiento</w:t>
      </w:r>
    </w:p>
    <w:p w14:paraId="629D41E8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Ejemplo: analizar_problema("Mi computadora está lenta")</w:t>
      </w:r>
    </w:p>
    <w:p w14:paraId="45F6550C" w14:textId="77777777" w:rsidR="00AB6953" w:rsidRPr="00D9795A" w:rsidRDefault="00AB6953">
      <w:pPr>
        <w:rPr>
          <w:lang w:val="es-CL"/>
        </w:rPr>
      </w:pPr>
    </w:p>
    <w:p w14:paraId="16297931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br w:type="page"/>
      </w:r>
    </w:p>
    <w:p w14:paraId="501AF962" w14:textId="77777777" w:rsidR="00AB6953" w:rsidRPr="00D9795A" w:rsidRDefault="00000000">
      <w:pPr>
        <w:pStyle w:val="Ttulo1"/>
        <w:rPr>
          <w:lang w:val="es-CL"/>
        </w:rPr>
      </w:pPr>
      <w:r>
        <w:lastRenderedPageBreak/>
        <w:t>🎭</w:t>
      </w:r>
      <w:r w:rsidRPr="00D9795A">
        <w:rPr>
          <w:lang w:val="es-CL"/>
        </w:rPr>
        <w:t xml:space="preserve"> Orquestación Multi-Agente</w:t>
      </w:r>
    </w:p>
    <w:p w14:paraId="35DE015D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Clase OrquestadorMultiagente</w:t>
      </w:r>
    </w:p>
    <w:p w14:paraId="20E721AE" w14:textId="77777777" w:rsidR="00AB6953" w:rsidRDefault="00000000">
      <w:pPr>
        <w:pStyle w:val="Ttulo3"/>
      </w:pPr>
      <w:r>
        <w:t>Funcionalidades Principales</w:t>
      </w:r>
    </w:p>
    <w:p w14:paraId="5E03E255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Coordinación centralizada de todos los agentes</w:t>
      </w:r>
    </w:p>
    <w:p w14:paraId="560EB3B7" w14:textId="77777777" w:rsidR="00AB6953" w:rsidRDefault="00000000">
      <w:pPr>
        <w:pStyle w:val="Listaconvietas"/>
      </w:pPr>
      <w:r>
        <w:t>Enrutamiento inteligente basado en categorización</w:t>
      </w:r>
    </w:p>
    <w:p w14:paraId="0D114F59" w14:textId="77777777" w:rsidR="00AB6953" w:rsidRDefault="00000000">
      <w:pPr>
        <w:pStyle w:val="Listaconvietas"/>
      </w:pPr>
      <w:r>
        <w:t>Colaboración automática entre agentes</w:t>
      </w:r>
    </w:p>
    <w:p w14:paraId="6C1DB0F7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Integración de respuestas de múltiples agentes</w:t>
      </w:r>
    </w:p>
    <w:p w14:paraId="4A1AF74E" w14:textId="77777777" w:rsidR="00AB6953" w:rsidRDefault="00000000">
      <w:pPr>
        <w:pStyle w:val="Listaconvietas"/>
      </w:pPr>
      <w:r>
        <w:t>Métricas globales del sistema</w:t>
      </w:r>
    </w:p>
    <w:p w14:paraId="078E43AE" w14:textId="77777777" w:rsidR="00AB6953" w:rsidRDefault="00000000">
      <w:pPr>
        <w:pStyle w:val="Ttulo3"/>
      </w:pPr>
      <w:r>
        <w:t>Método Principal: procesar_consulta_compleja()</w:t>
      </w:r>
    </w:p>
    <w:p w14:paraId="77C7239A" w14:textId="77777777" w:rsidR="00AB6953" w:rsidRDefault="00000000">
      <w:pPr>
        <w:pStyle w:val="Listaconnmeros"/>
      </w:pPr>
      <w:r>
        <w:t>Análisis Inicial: HerramientaSoporte.analizar_problema() determina categoría</w:t>
      </w:r>
    </w:p>
    <w:p w14:paraId="2DADD065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Selección de Agente Principal: Identifica agente más apropiado</w:t>
      </w:r>
    </w:p>
    <w:p w14:paraId="00207981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Procesamiento: Agente principal procesa y genera respuesta especializada</w:t>
      </w:r>
    </w:p>
    <w:p w14:paraId="78E1EFEC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Evaluación de Colaboración: Verifica si se necesita colaboración</w:t>
      </w:r>
    </w:p>
    <w:p w14:paraId="0EBE3B6E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Colaboración Multi-Agente: Consulta a agentes colaboradores si es necesario</w:t>
      </w:r>
    </w:p>
    <w:p w14:paraId="32FAB537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Integración de Respuestas: Combina respuestas de múltiples agentes</w:t>
      </w:r>
    </w:p>
    <w:p w14:paraId="5706D90B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Retorno de Resultado: Usuario recibe solución integral</w:t>
      </w:r>
    </w:p>
    <w:p w14:paraId="3CC16193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br w:type="page"/>
      </w:r>
    </w:p>
    <w:p w14:paraId="61C9116D" w14:textId="77777777" w:rsidR="00AB6953" w:rsidRDefault="00000000">
      <w:pPr>
        <w:pStyle w:val="Ttulo1"/>
      </w:pPr>
      <w:r>
        <w:lastRenderedPageBreak/>
        <w:t>💻 Interfaz de Usuario</w:t>
      </w:r>
    </w:p>
    <w:p w14:paraId="79AE784F" w14:textId="77777777" w:rsidR="00AB6953" w:rsidRDefault="00000000">
      <w:pPr>
        <w:pStyle w:val="Ttulo2"/>
      </w:pPr>
      <w:r>
        <w:t>Streamlit Dashboard</w:t>
      </w:r>
    </w:p>
    <w:p w14:paraId="354A5640" w14:textId="77777777" w:rsidR="00AB6953" w:rsidRDefault="00000000">
      <w:pPr>
        <w:pStyle w:val="Ttulo3"/>
      </w:pPr>
      <w:r>
        <w:t>Características de la Interfaz</w:t>
      </w:r>
    </w:p>
    <w:p w14:paraId="7FDBB049" w14:textId="77777777" w:rsidR="00AB6953" w:rsidRPr="00D9795A" w:rsidRDefault="00000000">
      <w:pPr>
        <w:pStyle w:val="Listaconvietas"/>
        <w:rPr>
          <w:lang w:val="pt-BR"/>
        </w:rPr>
      </w:pPr>
      <w:r w:rsidRPr="00D9795A">
        <w:rPr>
          <w:lang w:val="pt-BR"/>
        </w:rPr>
        <w:t>Título: "⚙</w:t>
      </w:r>
      <w:r>
        <w:t>️</w:t>
      </w:r>
      <w:r w:rsidRPr="00D9795A">
        <w:rPr>
          <w:lang w:val="pt-BR"/>
        </w:rPr>
        <w:t xml:space="preserve"> Sistema Multi-Agente de Soporte Informático"</w:t>
      </w:r>
    </w:p>
    <w:p w14:paraId="2A06D4F6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Panel de Control: Métricas de agentes en sidebar</w:t>
      </w:r>
    </w:p>
    <w:p w14:paraId="63249F55" w14:textId="77777777" w:rsidR="00AB6953" w:rsidRPr="00D9795A" w:rsidRDefault="00000000">
      <w:pPr>
        <w:pStyle w:val="Listaconvietas"/>
        <w:rPr>
          <w:lang w:val="pt-BR"/>
        </w:rPr>
      </w:pPr>
      <w:r w:rsidRPr="00D9795A">
        <w:rPr>
          <w:lang w:val="pt-BR"/>
        </w:rPr>
        <w:t>Chat Multi-Agente: Área principal de consultas</w:t>
      </w:r>
    </w:p>
    <w:p w14:paraId="0F01620A" w14:textId="77777777" w:rsidR="00AB6953" w:rsidRDefault="00000000">
      <w:pPr>
        <w:pStyle w:val="Listaconvietas"/>
      </w:pPr>
      <w:r>
        <w:t>Métricas Globales: Dashboard de rendimiento</w:t>
      </w:r>
    </w:p>
    <w:p w14:paraId="431ACB29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Indicadores FAISS: Visualización de búsqueda semántica</w:t>
      </w:r>
    </w:p>
    <w:p w14:paraId="75F0C034" w14:textId="77777777" w:rsidR="00AB6953" w:rsidRPr="00D9795A" w:rsidRDefault="00000000">
      <w:pPr>
        <w:pStyle w:val="Ttulo3"/>
        <w:rPr>
          <w:lang w:val="es-CL"/>
        </w:rPr>
      </w:pPr>
      <w:r w:rsidRPr="00D9795A">
        <w:rPr>
          <w:lang w:val="es-CL"/>
        </w:rPr>
        <w:t>Componentes Principales</w:t>
      </w:r>
    </w:p>
    <w:p w14:paraId="300A82B4" w14:textId="77777777" w:rsidR="00AB6953" w:rsidRPr="00D9795A" w:rsidRDefault="00000000">
      <w:pPr>
        <w:pStyle w:val="Ttulo4"/>
        <w:rPr>
          <w:lang w:val="es-CL"/>
        </w:rPr>
      </w:pPr>
      <w:r w:rsidRPr="00D9795A">
        <w:rPr>
          <w:lang w:val="es-CL"/>
        </w:rPr>
        <w:t>Sidebar - Panel de Control</w:t>
      </w:r>
    </w:p>
    <w:p w14:paraId="1E44F7F4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Lista de agentes disponibles, métricas por agente, botón limpiar memoria</w:t>
      </w:r>
    </w:p>
    <w:p w14:paraId="56E906D5" w14:textId="77777777" w:rsidR="00AB6953" w:rsidRPr="00D9795A" w:rsidRDefault="00000000">
      <w:pPr>
        <w:pStyle w:val="Ttulo4"/>
        <w:rPr>
          <w:lang w:val="es-CL"/>
        </w:rPr>
      </w:pPr>
      <w:r w:rsidRPr="00D9795A">
        <w:rPr>
          <w:lang w:val="es-CL"/>
        </w:rPr>
        <w:t>Área Principal - Chat</w:t>
      </w:r>
    </w:p>
    <w:p w14:paraId="44B80640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Text area para consultas, botones enviar y ejemplo, respuestas del sistema</w:t>
      </w:r>
    </w:p>
    <w:p w14:paraId="62D49C2A" w14:textId="77777777" w:rsidR="00AB6953" w:rsidRPr="00D9795A" w:rsidRDefault="00000000">
      <w:pPr>
        <w:pStyle w:val="Ttulo4"/>
        <w:rPr>
          <w:lang w:val="es-CL"/>
        </w:rPr>
      </w:pPr>
      <w:r w:rsidRPr="00D9795A">
        <w:rPr>
          <w:lang w:val="es-CL"/>
        </w:rPr>
        <w:t>Métricas en Tiempo Real</w:t>
      </w:r>
    </w:p>
    <w:p w14:paraId="1177EC13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Total de consultas, colaboraciones, distribución por agente, última comunicación</w:t>
      </w:r>
    </w:p>
    <w:p w14:paraId="40A84F32" w14:textId="77777777" w:rsidR="00AB6953" w:rsidRPr="00D9795A" w:rsidRDefault="00000000">
      <w:pPr>
        <w:pStyle w:val="Ttulo4"/>
        <w:rPr>
          <w:lang w:val="es-CL"/>
        </w:rPr>
      </w:pPr>
      <w:r w:rsidRPr="00D9795A">
        <w:rPr>
          <w:lang w:val="es-CL"/>
        </w:rPr>
        <w:t>Expandibles Informativos</w:t>
      </w:r>
    </w:p>
    <w:p w14:paraId="13F31725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Colaboración Multi-Agente, FAISS RAG Utilizado, Memoria Utilizada</w:t>
      </w:r>
    </w:p>
    <w:p w14:paraId="6FCBA215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br w:type="page"/>
      </w:r>
    </w:p>
    <w:p w14:paraId="7215EFF2" w14:textId="77777777" w:rsidR="00AB6953" w:rsidRPr="00D9795A" w:rsidRDefault="00000000">
      <w:pPr>
        <w:pStyle w:val="Ttulo1"/>
        <w:rPr>
          <w:lang w:val="es-CL"/>
        </w:rPr>
      </w:pPr>
      <w:r>
        <w:lastRenderedPageBreak/>
        <w:t>📊</w:t>
      </w:r>
      <w:r w:rsidRPr="00D9795A">
        <w:rPr>
          <w:lang w:val="es-CL"/>
        </w:rPr>
        <w:t xml:space="preserve"> Métricas y Monitoreo</w:t>
      </w:r>
    </w:p>
    <w:p w14:paraId="4EA2FB8B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Métricas por Agente</w:t>
      </w:r>
    </w:p>
    <w:p w14:paraId="5D98DB3C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• consultas_atendidas: int</w:t>
      </w:r>
    </w:p>
    <w:p w14:paraId="4C1F8189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• tiempo_promedio: float</w:t>
      </w:r>
    </w:p>
    <w:p w14:paraId="6FB93E75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• problemas_resueltos: int</w:t>
      </w:r>
    </w:p>
    <w:p w14:paraId="309DF89B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Métricas Globales</w:t>
      </w:r>
    </w:p>
    <w:p w14:paraId="37570D94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• total_consultas: int</w:t>
      </w:r>
    </w:p>
    <w:p w14:paraId="21B0B43E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• agentes_involucrados: {agente: count}</w:t>
      </w:r>
    </w:p>
    <w:p w14:paraId="12FF8153" w14:textId="77777777" w:rsidR="00AB6953" w:rsidRDefault="00000000">
      <w:r>
        <w:t>• colaboraciones: int</w:t>
      </w:r>
    </w:p>
    <w:p w14:paraId="6F10F59C" w14:textId="77777777" w:rsidR="00AB6953" w:rsidRDefault="00000000">
      <w:pPr>
        <w:pStyle w:val="Ttulo2"/>
      </w:pPr>
      <w:r>
        <w:t>Métricas de Memoria</w:t>
      </w:r>
    </w:p>
    <w:p w14:paraId="78AB652B" w14:textId="77777777" w:rsidR="00AB6953" w:rsidRDefault="00000000">
      <w:pPr>
        <w:pStyle w:val="Listaconvietas"/>
      </w:pPr>
      <w:r>
        <w:t>Buffer: Historial completo</w:t>
      </w:r>
    </w:p>
    <w:p w14:paraId="62551A6E" w14:textId="77777777" w:rsidR="00AB6953" w:rsidRDefault="00000000">
      <w:pPr>
        <w:pStyle w:val="Listaconvietas"/>
      </w:pPr>
      <w:r>
        <w:t>Summary: Resumen inteligente</w:t>
      </w:r>
    </w:p>
    <w:p w14:paraId="75E3D8E1" w14:textId="77777777" w:rsidR="00AB6953" w:rsidRDefault="00000000">
      <w:pPr>
        <w:pStyle w:val="Listaconvietas"/>
      </w:pPr>
      <w:r>
        <w:t>Window: Últimas interacciones</w:t>
      </w:r>
    </w:p>
    <w:p w14:paraId="410437A9" w14:textId="77777777" w:rsidR="00AB6953" w:rsidRDefault="00000000">
      <w:pPr>
        <w:pStyle w:val="Listaconvietas"/>
      </w:pPr>
      <w:r>
        <w:t>Entities: Entidades recordadas</w:t>
      </w:r>
    </w:p>
    <w:p w14:paraId="59D8150D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Vector: Memoria a largo plazo con FAISS</w:t>
      </w:r>
    </w:p>
    <w:p w14:paraId="51AC7893" w14:textId="77777777" w:rsidR="00AB6953" w:rsidRDefault="00000000">
      <w:pPr>
        <w:pStyle w:val="Ttulo2"/>
      </w:pPr>
      <w:r>
        <w:t>Métricas de FAISS</w:t>
      </w:r>
    </w:p>
    <w:p w14:paraId="609A8BF9" w14:textId="77777777" w:rsidR="00AB6953" w:rsidRDefault="00000000">
      <w:pPr>
        <w:pStyle w:val="Listaconvietas"/>
      </w:pPr>
      <w:r>
        <w:t>FAISS activo: Indica si se usó búsqueda semántica</w:t>
      </w:r>
    </w:p>
    <w:p w14:paraId="23F8B0DE" w14:textId="77777777" w:rsidR="00AB6953" w:rsidRPr="00D9795A" w:rsidRDefault="00000000">
      <w:pPr>
        <w:pStyle w:val="Listaconvietas"/>
        <w:rPr>
          <w:lang w:val="pt-BR"/>
        </w:rPr>
      </w:pPr>
      <w:r w:rsidRPr="00D9795A">
        <w:rPr>
          <w:lang w:val="pt-BR"/>
        </w:rPr>
        <w:t>Contexto encontrado: Chunks relevantes por consulta</w:t>
      </w:r>
    </w:p>
    <w:p w14:paraId="16A5ED39" w14:textId="77777777" w:rsidR="00AB6953" w:rsidRDefault="00000000">
      <w:pPr>
        <w:pStyle w:val="Listaconvietas"/>
      </w:pPr>
      <w:r>
        <w:t>Material vectorizado: Chunks por agente especializado</w:t>
      </w:r>
    </w:p>
    <w:p w14:paraId="768A5C80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Búsquedas semánticas: Número de similarity_search() ejecutadas</w:t>
      </w:r>
    </w:p>
    <w:p w14:paraId="350B8E91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br w:type="page"/>
      </w:r>
    </w:p>
    <w:p w14:paraId="17691217" w14:textId="77777777" w:rsidR="00AB6953" w:rsidRPr="00D9795A" w:rsidRDefault="00000000">
      <w:pPr>
        <w:pStyle w:val="Ttulo1"/>
        <w:rPr>
          <w:lang w:val="es-CL"/>
        </w:rPr>
      </w:pPr>
      <w:r>
        <w:lastRenderedPageBreak/>
        <w:t>🎯</w:t>
      </w:r>
      <w:r w:rsidRPr="00D9795A">
        <w:rPr>
          <w:lang w:val="es-CL"/>
        </w:rPr>
        <w:t xml:space="preserve"> Ejemplos de Uso</w:t>
      </w:r>
    </w:p>
    <w:p w14:paraId="34E7C5C9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Ejemplo 1: Consulta Simple (1 Agente)</w:t>
      </w:r>
    </w:p>
    <w:p w14:paraId="3A9B8A29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Consulta: "Mi computadora está lenta"</w:t>
      </w:r>
    </w:p>
    <w:p w14:paraId="7C100E13" w14:textId="77777777" w:rsidR="00AB6953" w:rsidRDefault="00000000">
      <w:r>
        <w:t>Flujo:</w:t>
      </w:r>
    </w:p>
    <w:p w14:paraId="0EF8DE2D" w14:textId="77777777" w:rsidR="00AB6953" w:rsidRDefault="00000000">
      <w:pPr>
        <w:pStyle w:val="Listaconnmeros"/>
      </w:pPr>
      <w:r>
        <w:t>analizar_problema() → hardware</w:t>
      </w:r>
    </w:p>
    <w:p w14:paraId="7C700DC8" w14:textId="77777777" w:rsidR="00AB6953" w:rsidRDefault="00000000">
      <w:pPr>
        <w:pStyle w:val="Listaconnmeros"/>
      </w:pPr>
      <w:r>
        <w:t>Agente Hardware procesa con FAISS</w:t>
      </w:r>
    </w:p>
    <w:p w14:paraId="71CD9CA7" w14:textId="77777777" w:rsidR="00AB6953" w:rsidRDefault="00000000">
      <w:pPr>
        <w:pStyle w:val="Listaconnmeros"/>
      </w:pPr>
      <w:r>
        <w:t>similarity_search() encuentra contexto relevante</w:t>
      </w:r>
    </w:p>
    <w:p w14:paraId="77FF9B31" w14:textId="77777777" w:rsidR="00AB6953" w:rsidRDefault="00000000">
      <w:pPr>
        <w:pStyle w:val="Listaconnmeros"/>
      </w:pPr>
      <w:r>
        <w:t>Respuesta: Solución de rendimiento</w:t>
      </w:r>
    </w:p>
    <w:p w14:paraId="23F18FA1" w14:textId="77777777" w:rsidR="00AB6953" w:rsidRDefault="00000000">
      <w:r>
        <w:t>Agentes involucrados: [hardware]</w:t>
      </w:r>
    </w:p>
    <w:p w14:paraId="051FCB77" w14:textId="77777777" w:rsidR="00AB6953" w:rsidRDefault="00000000">
      <w:r>
        <w:t>FAISS utilizado: ✅ Sí</w:t>
      </w:r>
    </w:p>
    <w:p w14:paraId="2FCD3BA5" w14:textId="77777777" w:rsidR="00AB6953" w:rsidRDefault="00AB6953"/>
    <w:p w14:paraId="6F75F13F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Ejemplo 2: Consulta Compleja (Multi-Agente)</w:t>
      </w:r>
    </w:p>
    <w:p w14:paraId="1AB4E298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Consulta: "Mi computadora tiene virus y no puedo conectarme a WiFi"</w:t>
      </w:r>
    </w:p>
    <w:p w14:paraId="2865997E" w14:textId="77777777" w:rsidR="00AB6953" w:rsidRDefault="00000000">
      <w:r>
        <w:t>Flujo:</w:t>
      </w:r>
    </w:p>
    <w:p w14:paraId="5CBE3A0F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analizar_problema() → múltiples categorías (seguridad, redes)</w:t>
      </w:r>
    </w:p>
    <w:p w14:paraId="08C62FA3" w14:textId="77777777" w:rsidR="00AB6953" w:rsidRDefault="00000000">
      <w:pPr>
        <w:pStyle w:val="Listaconnmeros"/>
      </w:pPr>
      <w:r>
        <w:t>Agente Seguridad (principal)</w:t>
      </w:r>
    </w:p>
    <w:p w14:paraId="361E400E" w14:textId="77777777" w:rsidR="00AB6953" w:rsidRDefault="00000000">
      <w:pPr>
        <w:pStyle w:val="Listaconnmeros"/>
      </w:pPr>
      <w:r>
        <w:t>Necesita colaboración</w:t>
      </w:r>
    </w:p>
    <w:p w14:paraId="418C29A2" w14:textId="77777777" w:rsidR="00AB6953" w:rsidRDefault="00000000">
      <w:pPr>
        <w:pStyle w:val="Listaconnmeros"/>
      </w:pPr>
      <w:r>
        <w:t>Consulta a Agente Redes</w:t>
      </w:r>
    </w:p>
    <w:p w14:paraId="39260FCF" w14:textId="77777777" w:rsidR="00AB6953" w:rsidRDefault="00000000">
      <w:pPr>
        <w:pStyle w:val="Listaconnmeros"/>
      </w:pPr>
      <w:r>
        <w:t>Ambos agentes usan FAISS para contexto</w:t>
      </w:r>
    </w:p>
    <w:p w14:paraId="04393785" w14:textId="77777777" w:rsidR="00AB6953" w:rsidRDefault="00000000">
      <w:pPr>
        <w:pStyle w:val="Listaconnmeros"/>
      </w:pPr>
      <w:r>
        <w:t>Integra respuestas de ambos agentes</w:t>
      </w:r>
    </w:p>
    <w:p w14:paraId="22138917" w14:textId="77777777" w:rsidR="00AB6953" w:rsidRDefault="00000000">
      <w:r>
        <w:t>Agentes involucrados: [seguridad, redes]</w:t>
      </w:r>
    </w:p>
    <w:p w14:paraId="627EEB6E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FAISS utilizado: ✅ Sí (ambos agentes)</w:t>
      </w:r>
    </w:p>
    <w:p w14:paraId="3A1ABE04" w14:textId="77777777" w:rsidR="00AB6953" w:rsidRPr="00D9795A" w:rsidRDefault="00AB6953">
      <w:pPr>
        <w:rPr>
          <w:lang w:val="es-CL"/>
        </w:rPr>
      </w:pPr>
    </w:p>
    <w:p w14:paraId="2EF87E3D" w14:textId="77777777" w:rsidR="00AB6953" w:rsidRDefault="00000000">
      <w:pPr>
        <w:pStyle w:val="Ttulo2"/>
      </w:pPr>
      <w:r>
        <w:t>Ejemplo 3: Memoria Persistente</w:t>
      </w:r>
    </w:p>
    <w:p w14:paraId="0E0FBB63" w14:textId="77777777" w:rsidR="00AB6953" w:rsidRDefault="00000000">
      <w:r>
        <w:t>Consulta: Consulta 1: "Mi computadora tiene problemas de RAM"</w:t>
      </w:r>
      <w:r>
        <w:br/>
        <w:t>Consulta 2: "Como mencioné antes sobre la memoria..."</w:t>
      </w:r>
    </w:p>
    <w:p w14:paraId="0C94748C" w14:textId="77777777" w:rsidR="00AB6953" w:rsidRDefault="00000000">
      <w:r>
        <w:t>Flujo:</w:t>
      </w:r>
    </w:p>
    <w:p w14:paraId="3647DF73" w14:textId="77777777" w:rsidR="00AB6953" w:rsidRDefault="00000000">
      <w:pPr>
        <w:pStyle w:val="Listaconnmeros"/>
      </w:pPr>
      <w:r>
        <w:t>Primera consulta → FAISS + memoria</w:t>
      </w:r>
    </w:p>
    <w:p w14:paraId="7E540847" w14:textId="77777777" w:rsidR="00AB6953" w:rsidRDefault="00000000">
      <w:pPr>
        <w:pStyle w:val="Listaconnmeros"/>
      </w:pPr>
      <w:r>
        <w:t>Segunda consulta → memoria reconoce contexto previo</w:t>
      </w:r>
    </w:p>
    <w:p w14:paraId="78CE9343" w14:textId="77777777" w:rsidR="00AB6953" w:rsidRDefault="00000000">
      <w:pPr>
        <w:pStyle w:val="Listaconnmeros"/>
      </w:pPr>
      <w:r>
        <w:t>Respuesta personalizada basada en historial</w:t>
      </w:r>
    </w:p>
    <w:p w14:paraId="27F45AC4" w14:textId="77777777" w:rsidR="00AB6953" w:rsidRDefault="00000000">
      <w:r>
        <w:t>Agentes involucrados: Memoria utilizada: Buffer, Summary, Entity, Vector (FAISS)</w:t>
      </w:r>
    </w:p>
    <w:p w14:paraId="644ADA8E" w14:textId="77777777" w:rsidR="00AB6953" w:rsidRDefault="00000000">
      <w:r>
        <w:t>FAISS utilizado: ✅ Sí</w:t>
      </w:r>
    </w:p>
    <w:p w14:paraId="26AF731F" w14:textId="77777777" w:rsidR="00AB6953" w:rsidRDefault="00AB6953"/>
    <w:p w14:paraId="33E03791" w14:textId="77777777" w:rsidR="00AB6953" w:rsidRDefault="00000000">
      <w:r>
        <w:br w:type="page"/>
      </w:r>
    </w:p>
    <w:p w14:paraId="3BC07E35" w14:textId="77777777" w:rsidR="00AB6953" w:rsidRDefault="00000000">
      <w:pPr>
        <w:pStyle w:val="Ttulo1"/>
      </w:pPr>
      <w:r>
        <w:lastRenderedPageBreak/>
        <w:t>🚀 Instalación y Configuración</w:t>
      </w:r>
    </w:p>
    <w:p w14:paraId="62B68A7F" w14:textId="77777777" w:rsidR="00AB6953" w:rsidRDefault="00000000">
      <w:pPr>
        <w:pStyle w:val="Ttulo2"/>
      </w:pPr>
      <w:r>
        <w:t>Prerrequisitos</w:t>
      </w:r>
    </w:p>
    <w:p w14:paraId="0FEC22C6" w14:textId="77777777" w:rsidR="00AB6953" w:rsidRDefault="00000000">
      <w:pPr>
        <w:pStyle w:val="Listaconvietas"/>
      </w:pPr>
      <w:r>
        <w:t>Python 3.8+</w:t>
      </w:r>
    </w:p>
    <w:p w14:paraId="70FECA56" w14:textId="77777777" w:rsidR="00AB6953" w:rsidRDefault="00000000">
      <w:pPr>
        <w:pStyle w:val="Listaconvietas"/>
      </w:pPr>
      <w:r>
        <w:t>Token de GitHub AI</w:t>
      </w:r>
    </w:p>
    <w:p w14:paraId="79A53F39" w14:textId="77777777" w:rsidR="00AB6953" w:rsidRDefault="00000000">
      <w:pPr>
        <w:pStyle w:val="Listaconvietas"/>
      </w:pPr>
      <w:r>
        <w:t>Conexión a internet</w:t>
      </w:r>
    </w:p>
    <w:p w14:paraId="537762D2" w14:textId="77777777" w:rsidR="00AB6953" w:rsidRDefault="00000000">
      <w:pPr>
        <w:pStyle w:val="Ttulo2"/>
      </w:pPr>
      <w:r>
        <w:t>Instalación</w:t>
      </w:r>
    </w:p>
    <w:p w14:paraId="2616E889" w14:textId="77777777" w:rsidR="00AB6953" w:rsidRDefault="00000000">
      <w:r>
        <w:t># Clonar repositorio</w:t>
      </w:r>
      <w:r>
        <w:br/>
        <w:t>git clone https://github.com/tu-usuario/sistema-multi-agente.git</w:t>
      </w:r>
      <w:r>
        <w:br/>
        <w:t>cd sistema-multi-agente</w:t>
      </w:r>
      <w:r>
        <w:br/>
      </w:r>
      <w:r>
        <w:br/>
        <w:t># Crear entorno virtual</w:t>
      </w:r>
      <w:r>
        <w:br/>
        <w:t>python -m venv venv</w:t>
      </w:r>
      <w:r>
        <w:br/>
        <w:t>source venv/bin/activate  # Linux/Mac</w:t>
      </w:r>
      <w:r>
        <w:br/>
        <w:t># o</w:t>
      </w:r>
      <w:r>
        <w:br/>
        <w:t>venv\Scripts\activate  # Windows</w:t>
      </w:r>
      <w:r>
        <w:br/>
      </w:r>
      <w:r>
        <w:br/>
        <w:t># Instalar dependencias</w:t>
      </w:r>
      <w:r>
        <w:br/>
        <w:t>pip install -r requirement.txt</w:t>
      </w:r>
      <w:r>
        <w:br/>
      </w:r>
      <w:r>
        <w:br/>
        <w:t># Configurar variables de entorno</w:t>
      </w:r>
      <w:r>
        <w:br/>
        <w:t>export GITHUB_TOKEN="tu_token_aqui"</w:t>
      </w:r>
      <w:r>
        <w:br/>
        <w:t xml:space="preserve">export LANGCHAIN_PROJECT="sistema-multi-agente" </w:t>
      </w:r>
    </w:p>
    <w:p w14:paraId="57E385DE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Ejecución</w:t>
      </w:r>
    </w:p>
    <w:p w14:paraId="4E937508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streamlit run sistema_completo_agentes.py</w:t>
      </w:r>
    </w:p>
    <w:p w14:paraId="09FD9684" w14:textId="77777777" w:rsidR="00AB6953" w:rsidRDefault="00000000">
      <w:r>
        <w:t>Accede desde tu navegador: http://localhost:8501</w:t>
      </w:r>
    </w:p>
    <w:p w14:paraId="6083FAED" w14:textId="77777777" w:rsidR="00AB6953" w:rsidRDefault="00000000">
      <w:pPr>
        <w:pStyle w:val="Ttulo2"/>
      </w:pPr>
      <w:r>
        <w:t>Archivos Requeridos</w:t>
      </w:r>
    </w:p>
    <w:p w14:paraId="423E400C" w14:textId="77777777" w:rsidR="00AB6953" w:rsidRDefault="00000000">
      <w:pPr>
        <w:pStyle w:val="Listaconvietas"/>
      </w:pPr>
      <w:r>
        <w:t>sistema_completo_agentes.py - Sistema principal</w:t>
      </w:r>
    </w:p>
    <w:p w14:paraId="692BE00D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soporte_informatica.txt - Material de conocimiento</w:t>
      </w:r>
    </w:p>
    <w:p w14:paraId="533F4ECE" w14:textId="77777777" w:rsidR="00AB6953" w:rsidRDefault="00000000">
      <w:pPr>
        <w:pStyle w:val="Listaconvietas"/>
      </w:pPr>
      <w:r>
        <w:t>requirement.txt - Dependencias</w:t>
      </w:r>
    </w:p>
    <w:p w14:paraId="3EBF06E2" w14:textId="77777777" w:rsidR="00AB6953" w:rsidRDefault="00000000">
      <w:r>
        <w:br w:type="page"/>
      </w:r>
    </w:p>
    <w:p w14:paraId="4177E1F8" w14:textId="77777777" w:rsidR="00AB6953" w:rsidRDefault="00000000">
      <w:pPr>
        <w:pStyle w:val="Ttulo1"/>
      </w:pPr>
      <w:r>
        <w:lastRenderedPageBreak/>
        <w:t>🎓 Integración RA1 y RA2</w:t>
      </w:r>
    </w:p>
    <w:p w14:paraId="2F24C714" w14:textId="77777777" w:rsidR="00AB6953" w:rsidRDefault="00000000">
      <w:pPr>
        <w:pStyle w:val="Ttulo2"/>
      </w:pPr>
      <w:r>
        <w:t>RA1 - Recuperación y Memoria ✅</w:t>
      </w:r>
    </w:p>
    <w:p w14:paraId="30F617E5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RAG completo con FAISS: Búsqueda semántica implementada</w:t>
      </w:r>
    </w:p>
    <w:p w14:paraId="6BFF668F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Memoria avanzada: 5 tipos de memoria de LangChain</w:t>
      </w:r>
    </w:p>
    <w:p w14:paraId="400E68E5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VectorStoreRetrieverMemory: Memoria a largo plazo con FAISS</w:t>
      </w:r>
    </w:p>
    <w:p w14:paraId="03DAF73B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similarity_search(): Búsqueda semántica por consulta</w:t>
      </w:r>
    </w:p>
    <w:p w14:paraId="024B4457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Material vectorizado: soporte_informatica.txt con embeddings</w:t>
      </w:r>
    </w:p>
    <w:p w14:paraId="1C897009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Streaming de respuestas: Respuestas en tiempo real</w:t>
      </w:r>
    </w:p>
    <w:p w14:paraId="5F9BC61D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Integración con LLM: Prompts con FAISS y memoria</w:t>
      </w:r>
    </w:p>
    <w:p w14:paraId="760C23E5" w14:textId="77777777" w:rsidR="00AB6953" w:rsidRDefault="00000000">
      <w:pPr>
        <w:pStyle w:val="Ttulo2"/>
      </w:pPr>
      <w:r>
        <w:t>RA2 - Agentes y Orquestación ✅</w:t>
      </w:r>
    </w:p>
    <w:p w14:paraId="4AC9EE78" w14:textId="77777777" w:rsidR="00AB6953" w:rsidRDefault="00000000">
      <w:pPr>
        <w:pStyle w:val="Listaconvietas"/>
      </w:pPr>
      <w:r>
        <w:t>Agentes especializados independientes: 5 agentes con especialidades</w:t>
      </w:r>
    </w:p>
    <w:p w14:paraId="3FCE492F" w14:textId="77777777" w:rsidR="00AB6953" w:rsidRDefault="00000000">
      <w:pPr>
        <w:pStyle w:val="Listaconvietas"/>
      </w:pPr>
      <w:r>
        <w:t>Sistema de orquestación centralizado: OrquestadorMultiagente</w:t>
      </w:r>
    </w:p>
    <w:p w14:paraId="67DA76E0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Colaboración inter-agente: Comunicación entre agentes</w:t>
      </w:r>
    </w:p>
    <w:p w14:paraId="430F514E" w14:textId="77777777" w:rsidR="00AB6953" w:rsidRDefault="00000000">
      <w:pPr>
        <w:pStyle w:val="Listaconvietas"/>
      </w:pPr>
      <w:r>
        <w:t>Herramientas especializadas: HerramientaSoporte integrada</w:t>
      </w:r>
    </w:p>
    <w:p w14:paraId="3DAF06B0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Planificación y toma de decisiones: Análisis automático de problemas</w:t>
      </w:r>
    </w:p>
    <w:p w14:paraId="7EA0503F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Métricas de rendimiento: Por agente y globales</w:t>
      </w:r>
    </w:p>
    <w:p w14:paraId="67337792" w14:textId="77777777" w:rsidR="00AB6953" w:rsidRDefault="00000000">
      <w:pPr>
        <w:pStyle w:val="Ttulo2"/>
      </w:pPr>
      <w:r>
        <w:t>Integración Completa</w:t>
      </w:r>
    </w:p>
    <w:p w14:paraId="3C7F1174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RA1 + RA2: Memoria avanzada con agentes especializados</w:t>
      </w:r>
    </w:p>
    <w:p w14:paraId="71CD5AD1" w14:textId="77777777" w:rsidR="00AB6953" w:rsidRDefault="00000000">
      <w:pPr>
        <w:pStyle w:val="Listaconvietas"/>
      </w:pPr>
      <w:r>
        <w:t>FAISS: Tanto para RAG principal como memoria a largo plazo</w:t>
      </w:r>
    </w:p>
    <w:p w14:paraId="6E21EF4C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Orquestación: Coordinación inteligente con contexto de memoria</w:t>
      </w:r>
    </w:p>
    <w:p w14:paraId="26E61BB1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Colaboración: Agentes trabajan juntos usando memoria compartida</w:t>
      </w:r>
    </w:p>
    <w:p w14:paraId="64C10A20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br w:type="page"/>
      </w:r>
    </w:p>
    <w:p w14:paraId="5CAE49A3" w14:textId="77777777" w:rsidR="00AB6953" w:rsidRPr="00D9795A" w:rsidRDefault="00000000">
      <w:pPr>
        <w:pStyle w:val="Ttulo1"/>
        <w:rPr>
          <w:lang w:val="es-CL"/>
        </w:rPr>
      </w:pPr>
      <w:r>
        <w:lastRenderedPageBreak/>
        <w:t>📚</w:t>
      </w:r>
      <w:r w:rsidRPr="00D9795A">
        <w:rPr>
          <w:lang w:val="es-CL"/>
        </w:rPr>
        <w:t xml:space="preserve"> Referencias Técnicas</w:t>
      </w:r>
    </w:p>
    <w:p w14:paraId="254BCE27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Frameworks y Librerías</w:t>
      </w:r>
    </w:p>
    <w:p w14:paraId="68308322" w14:textId="77777777" w:rsidR="00AB6953" w:rsidRDefault="00000000">
      <w:pPr>
        <w:pStyle w:val="Listaconvietas"/>
      </w:pPr>
      <w:r>
        <w:t>LangChain: Framework principal para LLM applications</w:t>
      </w:r>
    </w:p>
    <w:p w14:paraId="2823AECE" w14:textId="77777777" w:rsidR="00AB6953" w:rsidRDefault="00000000">
      <w:pPr>
        <w:pStyle w:val="Listaconvietas"/>
      </w:pPr>
      <w:r>
        <w:t>Streamlit: Interfaz de usuario web interactiva</w:t>
      </w:r>
    </w:p>
    <w:p w14:paraId="7BF5ED8C" w14:textId="77777777" w:rsidR="00AB6953" w:rsidRPr="00D9795A" w:rsidRDefault="00000000">
      <w:pPr>
        <w:pStyle w:val="Listaconvietas"/>
        <w:rPr>
          <w:lang w:val="pt-BR"/>
        </w:rPr>
      </w:pPr>
      <w:r w:rsidRPr="00D9795A">
        <w:rPr>
          <w:lang w:val="pt-BR"/>
        </w:rPr>
        <w:t>FAISS: Biblioteca de Facebook para búsqueda de similitud</w:t>
      </w:r>
    </w:p>
    <w:p w14:paraId="24A71676" w14:textId="77777777" w:rsidR="00AB6953" w:rsidRDefault="00000000">
      <w:pPr>
        <w:pStyle w:val="Listaconvietas"/>
      </w:pPr>
      <w:r>
        <w:t>OpenAI: Modelos GPT-4o-mini y text-embedding-3-small</w:t>
      </w:r>
    </w:p>
    <w:p w14:paraId="3915776C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LangSmith: Plataforma de monitoreo y evaluación</w:t>
      </w:r>
    </w:p>
    <w:p w14:paraId="079339D0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Dependencias Principales</w:t>
      </w:r>
    </w:p>
    <w:p w14:paraId="361D904B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streamlit==1.29.0</w:t>
      </w:r>
      <w:r w:rsidRPr="00D9795A">
        <w:rPr>
          <w:lang w:val="es-CL"/>
        </w:rPr>
        <w:br/>
        <w:t>openai==1.32.2</w:t>
      </w:r>
      <w:r w:rsidRPr="00D9795A">
        <w:rPr>
          <w:lang w:val="es-CL"/>
        </w:rPr>
        <w:br/>
        <w:t>langchain==1.0.0</w:t>
      </w:r>
      <w:r w:rsidRPr="00D9795A">
        <w:rPr>
          <w:lang w:val="es-CL"/>
        </w:rPr>
        <w:br/>
        <w:t>langchain-openai==0.0.25</w:t>
      </w:r>
      <w:r w:rsidRPr="00D9795A">
        <w:rPr>
          <w:lang w:val="es-CL"/>
        </w:rPr>
        <w:br/>
        <w:t>langchain-community==0.0.234</w:t>
      </w:r>
      <w:r w:rsidRPr="00D9795A">
        <w:rPr>
          <w:lang w:val="es-CL"/>
        </w:rPr>
        <w:br/>
        <w:t>langchain-core==1.0.0</w:t>
      </w:r>
      <w:r w:rsidRPr="00D9795A">
        <w:rPr>
          <w:lang w:val="es-CL"/>
        </w:rPr>
        <w:br/>
        <w:t>langchain-text-splitters==1.0.0</w:t>
      </w:r>
      <w:r w:rsidRPr="00D9795A">
        <w:rPr>
          <w:lang w:val="es-CL"/>
        </w:rPr>
        <w:br/>
        <w:t>faiss-cpu==1.7.4</w:t>
      </w:r>
      <w:r w:rsidRPr="00D9795A">
        <w:rPr>
          <w:lang w:val="es-CL"/>
        </w:rPr>
        <w:br/>
        <w:t>tiktoken==0.4.0</w:t>
      </w:r>
      <w:r w:rsidRPr="00D9795A">
        <w:rPr>
          <w:lang w:val="es-CL"/>
        </w:rPr>
        <w:br/>
        <w:t>langsmith==0.0.20</w:t>
      </w:r>
    </w:p>
    <w:p w14:paraId="27355BC6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Arquitectura Técnica</w:t>
      </w:r>
    </w:p>
    <w:p w14:paraId="450E7C31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Patrón: Multi-Agent System con Orquestación</w:t>
      </w:r>
    </w:p>
    <w:p w14:paraId="57BF45A8" w14:textId="77777777" w:rsidR="00AB6953" w:rsidRDefault="00000000">
      <w:pPr>
        <w:pStyle w:val="Listaconvietas"/>
      </w:pPr>
      <w:r>
        <w:t>Memoria: Sistema híbrido (Buffer + Summary + Window + Entity + Vector)</w:t>
      </w:r>
    </w:p>
    <w:p w14:paraId="5FE02069" w14:textId="77777777" w:rsidR="00AB6953" w:rsidRDefault="00000000">
      <w:pPr>
        <w:pStyle w:val="Listaconvietas"/>
      </w:pPr>
      <w:r>
        <w:t>RAG: FAISS con similarity_search para contexto relevante</w:t>
      </w:r>
    </w:p>
    <w:p w14:paraId="344848F1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Comunicación: Inter-agente con contexto compartido</w:t>
      </w:r>
    </w:p>
    <w:p w14:paraId="54231580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Monitoreo: Métricas en tiempo real con LangSmith</w:t>
      </w:r>
    </w:p>
    <w:p w14:paraId="60FCA212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br w:type="page"/>
      </w:r>
    </w:p>
    <w:p w14:paraId="56E26CD2" w14:textId="77777777" w:rsidR="00AB6953" w:rsidRPr="00D9795A" w:rsidRDefault="00000000">
      <w:pPr>
        <w:pStyle w:val="Ttulo1"/>
        <w:rPr>
          <w:lang w:val="es-CL"/>
        </w:rPr>
      </w:pPr>
      <w:r>
        <w:lastRenderedPageBreak/>
        <w:t>🏆</w:t>
      </w:r>
      <w:r w:rsidRPr="00D9795A">
        <w:rPr>
          <w:lang w:val="es-CL"/>
        </w:rPr>
        <w:t xml:space="preserve"> Resumen Ejecutivo</w:t>
      </w:r>
    </w:p>
    <w:p w14:paraId="47759DCA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Sistema Completamente Implementado ✅</w:t>
      </w:r>
    </w:p>
    <w:p w14:paraId="06331EA3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El Sistema Multi-Agente con Orquestación Inteligente representa una implementación completa y avanzada que integra exitosamente:</w:t>
      </w:r>
    </w:p>
    <w:p w14:paraId="722AF4EE" w14:textId="77777777" w:rsidR="00AB6953" w:rsidRDefault="00000000">
      <w:pPr>
        <w:pStyle w:val="Listaconnmeros"/>
      </w:pPr>
      <w:r>
        <w:t>5 Agentes Especializados con capacidades específicas</w:t>
      </w:r>
    </w:p>
    <w:p w14:paraId="7503449F" w14:textId="77777777" w:rsidR="00AB6953" w:rsidRDefault="00000000">
      <w:pPr>
        <w:pStyle w:val="Listaconnmeros"/>
      </w:pPr>
      <w:r>
        <w:t>Sistema de Orquestación centralizado e inteligente</w:t>
      </w:r>
    </w:p>
    <w:p w14:paraId="196C72D6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Memoria Avanzada con 5 tipos de memoria de LangChain</w:t>
      </w:r>
    </w:p>
    <w:p w14:paraId="707E44F2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RAG Completo con FAISS para búsqueda semántica</w:t>
      </w:r>
    </w:p>
    <w:p w14:paraId="3727E383" w14:textId="77777777" w:rsidR="00AB6953" w:rsidRDefault="00000000">
      <w:pPr>
        <w:pStyle w:val="Listaconnmeros"/>
      </w:pPr>
      <w:r>
        <w:t>Colaboración Multi-Agente automática</w:t>
      </w:r>
    </w:p>
    <w:p w14:paraId="104FEC23" w14:textId="77777777" w:rsidR="00AB6953" w:rsidRPr="00D9795A" w:rsidRDefault="00000000">
      <w:pPr>
        <w:pStyle w:val="Listaconnmeros"/>
        <w:rPr>
          <w:lang w:val="es-CL"/>
        </w:rPr>
      </w:pPr>
      <w:r w:rsidRPr="00D9795A">
        <w:rPr>
          <w:lang w:val="es-CL"/>
        </w:rPr>
        <w:t>Interfaz Web interactiva con métricas en tiempo real</w:t>
      </w:r>
    </w:p>
    <w:p w14:paraId="6522C27F" w14:textId="77777777" w:rsidR="00AB6953" w:rsidRDefault="00000000">
      <w:pPr>
        <w:pStyle w:val="Listaconnmeros"/>
      </w:pPr>
      <w:r>
        <w:t>Integración RA1 y RA2 completa</w:t>
      </w:r>
    </w:p>
    <w:p w14:paraId="018C5C6E" w14:textId="77777777" w:rsidR="00AB6953" w:rsidRDefault="00000000">
      <w:pPr>
        <w:pStyle w:val="Ttulo2"/>
      </w:pPr>
      <w:r>
        <w:t>Cumplimiento de Requisitos ✅</w:t>
      </w:r>
    </w:p>
    <w:p w14:paraId="00C296B8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Diseño e implementación del agente (IE1, IE2)</w:t>
      </w:r>
    </w:p>
    <w:p w14:paraId="441CD182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Configuración de memoria y recuperación de contexto (IE3, IE4)</w:t>
      </w:r>
    </w:p>
    <w:p w14:paraId="209E4433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Planificación y toma de decisiones (IE5, IE6)</w:t>
      </w:r>
    </w:p>
    <w:p w14:paraId="72AB2D32" w14:textId="77777777" w:rsidR="00AB6953" w:rsidRDefault="00000000">
      <w:pPr>
        <w:pStyle w:val="Listaconvietas"/>
      </w:pPr>
      <w:r>
        <w:t>Documentación técnica (IE7, IE8)</w:t>
      </w:r>
    </w:p>
    <w:p w14:paraId="2BF1BABF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Redacción técnica coherente y clara (IE10)</w:t>
      </w:r>
    </w:p>
    <w:p w14:paraId="7395F44B" w14:textId="77777777" w:rsidR="00AB6953" w:rsidRPr="00D9795A" w:rsidRDefault="00000000">
      <w:pPr>
        <w:pStyle w:val="Listaconvietas"/>
        <w:rPr>
          <w:lang w:val="es-CL"/>
        </w:rPr>
      </w:pPr>
      <w:r w:rsidRPr="00D9795A">
        <w:rPr>
          <w:lang w:val="es-CL"/>
        </w:rPr>
        <w:t>Diagramas y ejemplos de flujos de trabajo (IE9)</w:t>
      </w:r>
    </w:p>
    <w:p w14:paraId="5AC9E951" w14:textId="77777777" w:rsidR="00AB6953" w:rsidRPr="00D9795A" w:rsidRDefault="00000000">
      <w:pPr>
        <w:pStyle w:val="Listaconvietas"/>
        <w:rPr>
          <w:lang w:val="pt-BR"/>
        </w:rPr>
      </w:pPr>
      <w:r w:rsidRPr="00D9795A">
        <w:rPr>
          <w:lang w:val="pt-BR"/>
        </w:rPr>
        <w:t>Referencias bibliográficas formato APA (IE9)</w:t>
      </w:r>
    </w:p>
    <w:p w14:paraId="0F089CE0" w14:textId="77777777" w:rsidR="00AB6953" w:rsidRPr="00D9795A" w:rsidRDefault="00000000">
      <w:pPr>
        <w:pStyle w:val="Ttulo2"/>
        <w:rPr>
          <w:lang w:val="es-CL"/>
        </w:rPr>
      </w:pPr>
      <w:r w:rsidRPr="00D9795A">
        <w:rPr>
          <w:lang w:val="es-CL"/>
        </w:rPr>
        <w:t>Estado del Proyecto</w:t>
      </w:r>
    </w:p>
    <w:p w14:paraId="5876E5AF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CUMPLIMIENTO: 100% ✅</w:t>
      </w:r>
    </w:p>
    <w:p w14:paraId="64566023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• Completamente implementado: 7/7 requisitos</w:t>
      </w:r>
    </w:p>
    <w:p w14:paraId="60B2F854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• Sistema funcional: Listo para producción</w:t>
      </w:r>
    </w:p>
    <w:p w14:paraId="4CED91A5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• Documentación completa: Técnica y académica</w:t>
      </w:r>
    </w:p>
    <w:p w14:paraId="50F94CB1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• Integración RA1/RA2: Completa y avanzada</w:t>
      </w:r>
    </w:p>
    <w:p w14:paraId="070015C5" w14:textId="77777777" w:rsidR="00AB6953" w:rsidRPr="00D9795A" w:rsidRDefault="00AB6953">
      <w:pPr>
        <w:rPr>
          <w:lang w:val="es-CL"/>
        </w:rPr>
      </w:pPr>
    </w:p>
    <w:p w14:paraId="294FD686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El sistema está listo para evaluación académica y uso en producción.</w:t>
      </w:r>
    </w:p>
    <w:p w14:paraId="76E58FBE" w14:textId="77777777" w:rsidR="00AB6953" w:rsidRPr="00D9795A" w:rsidRDefault="00AB6953">
      <w:pPr>
        <w:rPr>
          <w:lang w:val="es-CL"/>
        </w:rPr>
      </w:pPr>
    </w:p>
    <w:p w14:paraId="5FC86DA6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__________________________________________________</w:t>
      </w:r>
    </w:p>
    <w:p w14:paraId="27235C70" w14:textId="77777777" w:rsidR="00AB6953" w:rsidRPr="00D9795A" w:rsidRDefault="00000000">
      <w:pPr>
        <w:rPr>
          <w:lang w:val="es-CL"/>
        </w:rPr>
      </w:pPr>
      <w:r w:rsidRPr="00D9795A">
        <w:rPr>
          <w:lang w:val="es-CL"/>
        </w:rPr>
        <w:t>Documento generado: Sistema Multi-Agente con Orquestación Inteligente</w:t>
      </w:r>
    </w:p>
    <w:p w14:paraId="129DF414" w14:textId="77777777" w:rsidR="00AB6953" w:rsidRDefault="00000000">
      <w:r>
        <w:t>Versión: 1.0</w:t>
      </w:r>
    </w:p>
    <w:p w14:paraId="50A9705E" w14:textId="77777777" w:rsidR="00AB6953" w:rsidRDefault="00000000">
      <w:r>
        <w:t>Estado: Producción</w:t>
      </w:r>
    </w:p>
    <w:sectPr w:rsidR="00AB6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536484">
    <w:abstractNumId w:val="8"/>
  </w:num>
  <w:num w:numId="2" w16cid:durableId="49117100">
    <w:abstractNumId w:val="6"/>
  </w:num>
  <w:num w:numId="3" w16cid:durableId="1001080601">
    <w:abstractNumId w:val="5"/>
  </w:num>
  <w:num w:numId="4" w16cid:durableId="1498155706">
    <w:abstractNumId w:val="4"/>
  </w:num>
  <w:num w:numId="5" w16cid:durableId="1705591471">
    <w:abstractNumId w:val="7"/>
  </w:num>
  <w:num w:numId="6" w16cid:durableId="1508249627">
    <w:abstractNumId w:val="3"/>
  </w:num>
  <w:num w:numId="7" w16cid:durableId="1407725928">
    <w:abstractNumId w:val="2"/>
  </w:num>
  <w:num w:numId="8" w16cid:durableId="1925068242">
    <w:abstractNumId w:val="1"/>
  </w:num>
  <w:num w:numId="9" w16cid:durableId="78488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2CBC"/>
    <w:rsid w:val="00AA1D8D"/>
    <w:rsid w:val="00AB6953"/>
    <w:rsid w:val="00B47730"/>
    <w:rsid w:val="00CB0664"/>
    <w:rsid w:val="00D979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1A4A28"/>
  <w14:defaultImageDpi w14:val="300"/>
  <w15:docId w15:val="{0C0A0293-4038-4517-B7D7-FAC959AE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2"/>
    </w:r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2"/>
    </w:r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2356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Antonio Rodríguez Leiva (alejandrorodriguez)</cp:lastModifiedBy>
  <cp:revision>2</cp:revision>
  <dcterms:created xsi:type="dcterms:W3CDTF">2013-12-23T23:15:00Z</dcterms:created>
  <dcterms:modified xsi:type="dcterms:W3CDTF">2025-10-27T18:31:00Z</dcterms:modified>
  <cp:category/>
</cp:coreProperties>
</file>